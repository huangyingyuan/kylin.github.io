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拓扑图相关</w:t>
      </w:r>
    </w:p>
    <w:p>
      <w:pPr>
        <w:spacing w:after="50" w:line="360" w:lineRule="auto" w:beforeLines="100"/>
        <w:ind w:left="0"/>
        <w:jc w:val="left"/>
      </w:pPr>
      <w:bookmarkStart w:name="u32691924" w:id="0"/>
      <w:bookmarkStart w:name="u61a86c00" w:id="1"/>
      <w:r>
        <w:rPr>
          <w:rFonts w:eastAsia="宋体" w:ascii="宋体"/>
        </w:rPr>
        <w:drawing>
          <wp:inline distT="0" distB="0" distL="0" distR="0">
            <wp:extent cx="5198533" cy="6374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6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u9ce63560" w:id="2"/>
    <w:bookmarkEnd w:id="2"/>
    <w:bookmarkStart w:name="u8f639198" w:id="3"/>
    <w:p>
      <w:pPr>
        <w:spacing w:after="50" w:line="360" w:lineRule="auto" w:beforeLines="100"/>
        <w:ind w:left="0"/>
        <w:jc w:val="left"/>
      </w:pPr>
      <w:bookmarkStart w:name="ue0dbfb3f" w:id="4"/>
      <w:r>
        <w:rPr>
          <w:rFonts w:eastAsia="宋体" w:ascii="宋体"/>
        </w:rPr>
        <w:drawing>
          <wp:inline distT="0" distB="0" distL="0" distR="0">
            <wp:extent cx="5621866" cy="42531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866" cy="42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
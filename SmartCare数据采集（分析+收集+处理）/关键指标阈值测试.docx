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关键指标阈值测试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NNRah" w:id="0"/>
      <w:r>
        <w:rPr>
          <w:rFonts w:ascii="宋体" w:hAnsi="Times New Roman" w:eastAsia="宋体"/>
        </w:rPr>
        <w:t>CPU关键指标说明：</w:t>
      </w:r>
    </w:p>
    <w:bookmarkEnd w:id="0"/>
    <w:bookmarkStart w:name="wDchd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usage_guest                 &gt;50%              过载阈值</w:t>
        <w:br/>
        <w:t>usage_user                  &gt;80%              过载阈值（华为默认cpu90%）</w:t>
        <w:br/>
        <w:t>usage_system                &gt;30%              过载阈值</w:t>
        <w:br/>
        <w:t>usage_iowait                &gt;5%               过载阈值</w:t>
        <w:br/>
        <w:t>usage_active                &gt;80%              过载阈值</w:t>
        <w:br/>
        <w:t>usage_active                                  警告阈值</w:t>
        <w:br/>
        <w:t>usage_active                &lt;70%              恢复阈值</w:t>
        <w:br/>
      </w:r>
    </w:p>
    <w:bookmarkEnd w:id="1"/>
    <w:bookmarkStart w:name="nFyHz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CPU负载监控脚本：</w:t>
      </w:r>
    </w:p>
    <w:bookmarkEnd w:id="2"/>
    <w:bookmarkStart w:name="Ef66a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# cpu_monitor.sh</w:t>
        <w:br/>
        <w:t/>
        <w:br/>
        <w:t># 阈值设置 (可自定义)</w:t>
        <w:br/>
        <w:t>OVERLOAD_guest=50</w:t>
        <w:br/>
        <w:t>OVERLOAD_user=80</w:t>
        <w:br/>
        <w:t>OVERLOAD_system=30</w:t>
        <w:br/>
        <w:t>OVERLOAD_iowait=5</w:t>
        <w:br/>
        <w:t>OVERLOAD_active=80</w:t>
        <w:br/>
        <w:t>RECOVER_active=70</w:t>
        <w:br/>
        <w:t/>
        <w:br/>
        <w:t># 监控间隔(秒)</w:t>
        <w:br/>
        <w:t>INTERVAL=5</w:t>
        <w:br/>
        <w:t/>
        <w:br/>
        <w:t>echo "开始监控CPU指标..."</w:t>
        <w:br/>
        <w:t>echo "过载阈值: user&gt;${OVERLOAD_user}% system&gt;${OVERLOAD_system}% active&gt;${OVERLOAD_active}%"</w:t>
        <w:br/>
        <w:t>echo "恢复阈值: active&lt;${RECOVER_active}%"</w:t>
        <w:br/>
        <w:t/>
        <w:br/>
        <w:t>while true; do</w:t>
        <w:br/>
        <w:t xml:space="preserve">  # 获取CPU指标</w:t>
        <w:br/>
        <w:t xml:space="preserve">  cpu_data=$(grep '^cpu ' /proc/stat)</w:t>
        <w:br/>
        <w:t xml:space="preserve">  read -r user nice system idle iowait irq softirq steal guest guest_nice &lt;&lt;&lt; "${cpu_data#* }"</w:t>
        <w:br/>
        <w:t/>
        <w:br/>
        <w:t xml:space="preserve">  # 计算总时间片</w:t>
        <w:br/>
        <w:t xml:space="preserve">  total=$((user + nice + system + idle + iowait + irq + softirq + steal + guest + guest_nice))</w:t>
        <w:br/>
        <w:t xml:space="preserve">  </w:t>
        <w:br/>
        <w:t xml:space="preserve">  # 计算使用率百分比</w:t>
        <w:br/>
        <w:t xml:space="preserve">  usage_guest=$(( (guest + guest_nice) * 100 / total ))</w:t>
        <w:br/>
        <w:t xml:space="preserve">  usage_user=$(( user * 100 / total ))</w:t>
        <w:br/>
        <w:t xml:space="preserve">  usage_system=$(( system * 100 / total ))</w:t>
        <w:br/>
        <w:t xml:space="preserve">  usage_iowait=$(( iowait * 100 / total ))</w:t>
        <w:br/>
        <w:t xml:space="preserve">  usage_active=$(( 100 - (idle * 100 / total) ))</w:t>
        <w:br/>
        <w:t/>
        <w:br/>
        <w:t xml:space="preserve">  # 输出当前状态</w:t>
        <w:br/>
        <w:t xml:space="preserve">  status="[正常]"</w:t>
        <w:br/>
        <w:t xml:space="preserve">  if (( usage_guest &gt; OVERLOAD_guest )) || \</w:t>
        <w:br/>
        <w:t xml:space="preserve">     (( usage_user &gt; OVERLOAD_user )) || \</w:t>
        <w:br/>
        <w:t xml:space="preserve">     (( usage_system &gt; OVERLOAD_system )) || \</w:t>
        <w:br/>
        <w:t xml:space="preserve">     (( usage_iowait &gt; OVERLOAD_iowait )) || \</w:t>
        <w:br/>
        <w:t xml:space="preserve">     (( usage_active &gt; OVERLOAD_active )); then</w:t>
        <w:br/>
        <w:t xml:space="preserve">    status="[过载]"</w:t>
        <w:br/>
        <w:t xml:space="preserve">  elif (( usage_active &lt; RECOVER_active )); then</w:t>
        <w:br/>
        <w:t xml:space="preserve">    status="[恢复]"</w:t>
        <w:br/>
        <w:t xml:space="preserve">  fi</w:t>
        <w:br/>
        <w:t/>
        <w:br/>
        <w:t xml:space="preserve">  # 打印监控信息</w:t>
        <w:br/>
        <w:t xml:space="preserve">  printf "%s CPU: user=%.1f%% system=%.1f%% iowait=%.1f%% active=%.1f%% guest=%.1f%%\n" \</w:t>
        <w:br/>
        <w:t xml:space="preserve">         "$status" "$usage_user" "$usage_system" "$usage_iowait" "$usage_active" "$usage_guest"</w:t>
        <w:br/>
        <w:t/>
        <w:br/>
        <w:t xml:space="preserve">  sleep $INTERVAL</w:t>
        <w:br/>
        <w:t>done</w:t>
        <w:br/>
      </w:r>
    </w:p>
    <w:bookmarkEnd w:id="3"/>
    <w:bookmarkStart w:name="u2179b839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使用说明：</w:t>
      </w:r>
    </w:p>
    <w:bookmarkEnd w:id="4"/>
    <w:bookmarkStart w:name="ub9608760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1.创建脚本： nano cpu_monitor.sh</w:t>
      </w:r>
    </w:p>
    <w:bookmarkEnd w:id="5"/>
    <w:bookmarkStart w:name="u2ecfb501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粘贴上述内容后保存（ctrl+0 -&gt; Enter -&gt; ctrl+x）</w:t>
      </w:r>
    </w:p>
    <w:bookmarkEnd w:id="6"/>
    <w:bookmarkStart w:name="ub3c75ed9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2.授权执行： chmod +x cpu_monitor.sh</w:t>
      </w:r>
    </w:p>
    <w:bookmarkEnd w:id="7"/>
    <w:bookmarkStart w:name="u03adb960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3.启动监控：./cpu_monitor.sh</w:t>
      </w:r>
    </w:p>
    <w:bookmarkEnd w:id="8"/>
    <w:bookmarkStart w:name="ua8ba4b51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4.模拟负载测试：</w:t>
      </w:r>
    </w:p>
    <w:bookmarkEnd w:id="9"/>
    <w:bookmarkStart w:name="vdlVP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创建负载模拟脚本</w:t>
        <w:br/>
        <w:t>cat &gt; simulate_load.sh &lt;&lt;EOF</w:t>
        <w:br/>
        <w:t>#!/bin/bash</w:t>
        <w:br/>
        <w:t># 持续生成CPU负载</w:t>
        <w:br/>
        <w:t>while true; do</w:t>
        <w:br/>
        <w:t xml:space="preserve">  openssl speed rsa &gt;/dev/null 2&gt;&amp;1</w:t>
        <w:br/>
        <w:t>done</w:t>
        <w:br/>
        <w:t>EOF</w:t>
        <w:br/>
        <w:t/>
        <w:br/>
        <w:t>chmod +x simulate_load.sh</w:t>
        <w:br/>
        <w:t/>
        <w:br/>
        <w:t># 启动4个负载进程 (按CPU核心数调整)</w:t>
        <w:br/>
        <w:t>./simulate_load.sh &amp;</w:t>
        <w:br/>
        <w:t>./simulate_load.sh &amp;</w:t>
        <w:br/>
        <w:t>./simulate_load.sh &amp;</w:t>
        <w:br/>
        <w:t>./simulate_load.sh &amp;</w:t>
        <w:br/>
      </w:r>
    </w:p>
    <w:bookmarkEnd w:id="10"/>
    <w:bookmarkStart w:name="t7G99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1.模拟usage_guest &gt; 50%（Guest CPU 主要来自虚拟化）</w:t>
      </w:r>
    </w:p>
    <w:bookmarkEnd w:id="11"/>
    <w:bookmarkStart w:name="udb0dbbaa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说明：这个指标通常只有在虚拟机中启用虚拟化（如 KVM）后运行客户虚拟机进程才会提升。</w:t>
      </w:r>
    </w:p>
    <w:bookmarkEnd w:id="12"/>
    <w:bookmarkStart w:name="u7173631d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操作方法（KVM虚拟环境）：</w:t>
      </w:r>
    </w:p>
    <w:bookmarkEnd w:id="13"/>
    <w:bookmarkStart w:name="F87RU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在宿主机运行虚拟机，使 guest CPU 使用率快速上升</w:t>
        <w:br/>
        <w:t>qemu-system-x86_64 -hda /path/to/test.img -m 1024 -smp 2 -nographic &amp;</w:t>
        <w:br/>
      </w:r>
    </w:p>
    <w:bookmarkEnd w:id="14"/>
    <w:bookmarkStart w:name="u1f9679c9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观察效果：</w:t>
      </w:r>
    </w:p>
    <w:bookmarkEnd w:id="15"/>
    <w:bookmarkStart w:name="uqizi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mpstat -P ALL 1 | grep -i guest</w:t>
        <w:br/>
      </w:r>
    </w:p>
    <w:bookmarkEnd w:id="16"/>
    <w:bookmarkStart w:name="u210ce3d8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若你不在虚拟机环境中，usage_guest无法制造，只能通过部署KVM来测试。</w:t>
      </w:r>
    </w:p>
    <w:bookmarkEnd w:id="17"/>
    <w:bookmarkStart w:name="uf7f594db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操作步骤（详细版）：</w:t>
      </w:r>
    </w:p>
    <w:bookmarkEnd w:id="18"/>
    <w:bookmarkStart w:name="u07644b4c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1）首先安装QEMU：</w:t>
      </w:r>
    </w:p>
    <w:bookmarkEnd w:id="19"/>
    <w:bookmarkStart w:name="u30898d8a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对于RHEL/CentOS：</w:t>
      </w:r>
    </w:p>
    <w:bookmarkEnd w:id="20"/>
    <w:bookmarkStart w:name="UrvvM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yum install qemu-kvm</w:t>
        <w:br/>
      </w:r>
    </w:p>
    <w:bookmarkEnd w:id="21"/>
    <w:bookmarkStart w:name="u92df15d3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对于Debain/Ubuntu：</w:t>
      </w:r>
    </w:p>
    <w:bookmarkEnd w:id="22"/>
    <w:bookmarkStart w:name="AY5wh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apt-get install qemu-system-x86</w:t>
        <w:br/>
      </w:r>
    </w:p>
    <w:bookmarkEnd w:id="23"/>
    <w:bookmarkStart w:name="u6b4dc814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2）确保你有正确的虚拟机镜像文件（/path/to/test.img需要替换为实际路径）</w:t>
      </w:r>
    </w:p>
    <w:bookmarkEnd w:id="24"/>
    <w:bookmarkStart w:name="u7d87f2c5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方法 1：使用现有的虚拟机镜像</w:t>
      </w:r>
    </w:p>
    <w:bookmarkEnd w:id="25"/>
    <w:bookmarkStart w:name="uedd13849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如果你已经有虚拟机镜像（如 .qcow2 或 .img 文件），替换 /path/to/test.img 为实际路径，例如：</w:t>
      </w:r>
    </w:p>
    <w:bookmarkEnd w:id="26"/>
    <w:bookmarkStart w:name="tQej1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qemu-kvm -hda /var/lib/libvirt/images/centos7.qcow2 -m 1024 -smp 2 -nographic &amp;</w:t>
        <w:br/>
      </w:r>
    </w:p>
    <w:bookmarkEnd w:id="27"/>
    <w:bookmarkStart w:name="uad85037b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方法 2：创建一个新的空镜像（如果没有现成的镜像）</w:t>
      </w:r>
    </w:p>
    <w:bookmarkEnd w:id="28"/>
    <w:bookmarkStart w:name="u08bf24be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①使用 qemu-img 创建一个空的磁盘镜像</w:t>
      </w:r>
    </w:p>
    <w:bookmarkEnd w:id="29"/>
    <w:bookmarkStart w:name="FB8Tg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qemu-img create -f qcow2 test.qcow2 10G</w:t>
        <w:br/>
      </w:r>
    </w:p>
    <w:bookmarkEnd w:id="30"/>
    <w:bookmarkStart w:name="u486feeb4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-f qcow2：指定镜像格式（推荐 qcow2，支持动态分配空间）</w:t>
      </w:r>
    </w:p>
    <w:bookmarkEnd w:id="31"/>
    <w:bookmarkStart w:name="u11afe7b2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test.qcow2：镜像文件名</w:t>
      </w:r>
    </w:p>
    <w:bookmarkEnd w:id="32"/>
    <w:bookmarkStart w:name="u4b8f209f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10G：镜像大小（10GB，可根据需求调整）</w:t>
      </w:r>
    </w:p>
    <w:bookmarkEnd w:id="33"/>
    <w:bookmarkStart w:name="uf9015424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②启动虚拟机</w:t>
      </w:r>
    </w:p>
    <w:bookmarkEnd w:id="34"/>
    <w:bookmarkStart w:name="GKbfn" w:id="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qemu-kvm -hda test.qcow2 -m 1024 -smp 2 -nographic &amp;</w:t>
        <w:br/>
      </w:r>
    </w:p>
    <w:bookmarkEnd w:id="35"/>
    <w:bookmarkStart w:name="ub2b923e6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由于这是一个空镜像，虚拟机启动后会提示 找不到可引导设备（因为没有安装操作系统）。</w:t>
      </w:r>
    </w:p>
    <w:bookmarkEnd w:id="36"/>
    <w:bookmarkStart w:name="u9a6f13e4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③如果你想安装操作系统</w:t>
      </w:r>
    </w:p>
    <w:bookmarkEnd w:id="37"/>
    <w:bookmarkStart w:name="uf278e477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你需要挂载ISO镜像进行安装，例如：</w:t>
      </w:r>
    </w:p>
    <w:bookmarkEnd w:id="38"/>
    <w:bookmarkStart w:name="mNHlu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qemu-kvm -hda test.qcow2 -cdrom /path/to/ubuntu.iso -m 2048 -smp 2 -boot d &amp;</w:t>
        <w:br/>
      </w:r>
    </w:p>
    <w:bookmarkEnd w:id="39"/>
    <w:bookmarkStart w:name="u69b6b70b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-cdrom /path/to/ubuntu.iso：指定安装 ISO（如 Ubuntu/CentOS 镜像）</w:t>
      </w:r>
    </w:p>
    <w:bookmarkEnd w:id="40"/>
    <w:bookmarkStart w:name="u2e667bdd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-boot d：从 CD-ROM 启动（安装系统）</w:t>
      </w:r>
    </w:p>
    <w:bookmarkEnd w:id="41"/>
    <w:bookmarkStart w:name="ud32b2482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方法 3：下载一个现成的轻量级 Linux 镜像（快速测试）</w:t>
      </w:r>
    </w:p>
    <w:bookmarkEnd w:id="42"/>
    <w:bookmarkStart w:name="ud4bd0183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如果你想快速测试 QEMU/KVM，可以下载 CirrOS（一个轻量级 Linux）：</w:t>
      </w:r>
    </w:p>
    <w:bookmarkEnd w:id="43"/>
    <w:bookmarkStart w:name="GDISO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wget https://download.cirros-cloud.net/0.5.2/cirros-0.5.2-x86_64-disk.img</w:t>
        <w:br/>
      </w:r>
    </w:p>
    <w:bookmarkEnd w:id="44"/>
    <w:bookmarkStart w:name="u784477e2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然后启动：</w:t>
      </w:r>
    </w:p>
    <w:bookmarkEnd w:id="45"/>
    <w:bookmarkStart w:name="Hdq7h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qemu-kvm -hda cirros-0.5.2-x86_64-disk.img -m 512 -smp 1 -nographic &amp;</w:t>
        <w:br/>
      </w:r>
    </w:p>
    <w:bookmarkEnd w:id="46"/>
    <w:bookmarkStart w:name="u16d15f14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登录用户名：cirros</w:t>
      </w:r>
    </w:p>
    <w:bookmarkEnd w:id="47"/>
    <w:bookmarkStart w:name="u9b3d14e9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密码：cubswin:)</w:t>
      </w:r>
    </w:p>
    <w:bookmarkEnd w:id="48"/>
    <w:bookmarkStart w:name="u09c1a2b5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3）安装成功后，重新运行QEMU命令和监控命令</w:t>
      </w:r>
    </w:p>
    <w:bookmarkEnd w:id="49"/>
    <w:bookmarkStart w:name="u231cdcbd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先确认QEMU的正确命令：</w:t>
      </w:r>
    </w:p>
    <w:bookmarkEnd w:id="50"/>
    <w:bookmarkStart w:name="P65FQ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ls /usr/bin | grep qemu</w:t>
        <w:br/>
        <w:t>ls /usr/libexec | grep qemu</w:t>
        <w:br/>
      </w:r>
    </w:p>
    <w:bookmarkEnd w:id="51"/>
    <w:bookmarkStart w:name="u0c0bdadb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使用正确的QEMU命令启动虚拟机（根据上一步的结果）：</w:t>
      </w:r>
    </w:p>
    <w:bookmarkEnd w:id="52"/>
    <w:bookmarkStart w:name="IUqw3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qemu-kvm -hda /path/to/test.img -m 1024 -smp 2 -nographic &amp;</w:t>
        <w:br/>
      </w:r>
    </w:p>
    <w:bookmarkEnd w:id="53"/>
    <w:bookmarkStart w:name="u52576715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在另一个终端窗口中监控guest CPU 使用率：</w:t>
      </w:r>
    </w:p>
    <w:bookmarkEnd w:id="54"/>
    <w:bookmarkStart w:name="PZqGo" w:id="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mpstat -P ALL 1 | grep -i guest</w:t>
        <w:br/>
      </w:r>
    </w:p>
    <w:bookmarkEnd w:id="55"/>
    <w:bookmarkStart w:name="u42e0f051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如果需要测试负载，先在虚拟机内部安装并运行stress：</w:t>
      </w:r>
    </w:p>
    <w:bookmarkEnd w:id="56"/>
    <w:bookmarkStart w:name="NRk55" w:id="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yum install stress</w:t>
        <w:br/>
        <w:t>stress --cpu 2</w:t>
        <w:br/>
      </w:r>
    </w:p>
    <w:bookmarkEnd w:id="57"/>
    <w:bookmarkStart w:name="u738ee084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4）如果你想快速测试guest CPU使用率，可以在虚拟机启动后，在虚拟机内部运行CPU压力测试：</w:t>
      </w:r>
    </w:p>
    <w:bookmarkEnd w:id="58"/>
    <w:bookmarkStart w:name="x4GJI" w:id="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stress --cpu 2</w:t>
        <w:br/>
      </w:r>
    </w:p>
    <w:bookmarkEnd w:id="59"/>
    <w:bookmarkStart w:name="u33ebb36b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首先要先安装stress工具：</w:t>
      </w:r>
    </w:p>
    <w:bookmarkEnd w:id="60"/>
    <w:bookmarkStart w:name="jyXV2" w:id="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yum install stress</w:t>
        <w:br/>
      </w:r>
    </w:p>
    <w:bookmarkEnd w:id="61"/>
    <w:bookmarkStart w:name="u6ecae255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如果yum找不到stress包，可以尝试：</w:t>
      </w:r>
    </w:p>
    <w:bookmarkEnd w:id="62"/>
    <w:bookmarkStart w:name="zIOaR" w:id="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yum install stress-ng</w:t>
        <w:br/>
      </w:r>
    </w:p>
    <w:bookmarkEnd w:id="63"/>
    <w:bookmarkStart w:name="u197d93c1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测试结束后，如果想卸载QEMU/KVM及相关依赖</w:t>
      </w:r>
    </w:p>
    <w:bookmarkEnd w:id="64"/>
    <w:bookmarkStart w:name="u2c541f08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 yum remove卸载所有相关包：</w:t>
      </w:r>
    </w:p>
    <w:bookmarkEnd w:id="65"/>
    <w:bookmarkStart w:name="zVH6F" w:id="6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yum remove qemu-* libvirt-* edk2-ovmf virt-* -y</w:t>
        <w:br/>
      </w:r>
    </w:p>
    <w:bookmarkEnd w:id="66"/>
    <w:bookmarkStart w:name="u5e6f28ae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（-y表示自动确认卸载）</w:t>
      </w:r>
    </w:p>
    <w:bookmarkEnd w:id="67"/>
    <w:bookmarkStart w:name="ubde4fef0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但是，这个方案，我失败了。</w:t>
      </w:r>
      <w:bookmarkStart w:name="u0f3b4908" w:id="69"/>
      <w:r>
        <w:rPr>
          <w:rFonts w:eastAsia="宋体" w:ascii="宋体"/>
        </w:rPr>
        <w:drawing>
          <wp:inline distT="0" distB="0" distL="0" distR="0">
            <wp:extent cx="4656667" cy="18029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667" cy="18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bookmarkEnd w:id="68"/>
    <w:bookmarkStart w:name="ub499cc25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下面是失败的原因：</w:t>
      </w:r>
    </w:p>
    <w:bookmarkEnd w:id="70"/>
    <w:bookmarkStart w:name="u9d0e9b3c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①KVM 内核模块未加载。系统未加载 kvm 和 kvm_intel（Intel CPU）或 kvm_amd（AMD CPU）模块。</w:t>
      </w:r>
    </w:p>
    <w:bookmarkEnd w:id="71"/>
    <w:bookmarkStart w:name="u2567cca8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②BIOS 中未启用虚拟化（VT-x/AMD-V），需要在主板 BIOS 中开启虚拟化支持。</w:t>
      </w:r>
    </w:p>
    <w:bookmarkEnd w:id="72"/>
    <w:bookmarkStart w:name="uf88f9f97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③当前用户没有 /dev/kvm 的访问权限，/dev/kvm 设备文件权限不正确。</w:t>
      </w:r>
    </w:p>
    <w:bookmarkEnd w:id="73"/>
    <w:bookmarkStart w:name="brZ3X" w:id="7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模拟 usage_user &gt; 80%</w:t>
      </w:r>
    </w:p>
    <w:bookmarkEnd w:id="74"/>
    <w:bookmarkStart w:name="ub23e4b93" w:id="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说明：usage_user表示用户态 CPU 使用率。我们可以运行大量的计算任务（如死循环或 openssl 计算）来提升该值。</w:t>
      </w:r>
    </w:p>
    <w:bookmarkEnd w:id="75"/>
    <w:bookmarkStart w:name="u0f1b8233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操作方法：</w:t>
      </w:r>
    </w:p>
    <w:bookmarkEnd w:id="76"/>
    <w:bookmarkStart w:name="Vh48c" w:id="7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启动高用户态负载（计算密集型任务）</w:t>
        <w:br/>
        <w:t>for i in {1..10}; do</w:t>
        <w:br/>
        <w:t xml:space="preserve">  (while :; do openssl speed rsa2048 &gt;/dev/null; done) &amp;</w:t>
        <w:br/>
        <w:t>done</w:t>
        <w:br/>
      </w:r>
    </w:p>
    <w:bookmarkEnd w:id="77"/>
    <w:bookmarkStart w:name="uc0d2a875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观察效果：</w:t>
      </w:r>
    </w:p>
    <w:bookmarkEnd w:id="78"/>
    <w:bookmarkStart w:name="ATDyM" w:id="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mpstat 1 | grep -i "all"</w:t>
        <w:br/>
      </w:r>
    </w:p>
    <w:bookmarkEnd w:id="79"/>
    <w:bookmarkStart w:name="u13e481b9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或：</w:t>
      </w:r>
    </w:p>
    <w:bookmarkEnd w:id="80"/>
    <w:bookmarkStart w:name="tqybV" w:id="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top -H -p &lt;pid&gt;    # 观察线程级用户 CPU</w:t>
        <w:br/>
      </w:r>
    </w:p>
    <w:bookmarkEnd w:id="81"/>
    <w:bookmarkStart w:name="u704fdc81" w:id="82"/>
    <w:p>
      <w:pPr>
        <w:spacing w:after="50" w:line="360" w:lineRule="auto" w:beforeLines="100"/>
        <w:ind w:left="0"/>
        <w:jc w:val="left"/>
      </w:pPr>
      <w:bookmarkStart w:name="u0abdf082" w:id="83"/>
      <w:r>
        <w:rPr>
          <w:rFonts w:eastAsia="宋体" w:ascii="宋体"/>
        </w:rPr>
        <w:drawing>
          <wp:inline distT="0" distB="0" distL="0" distR="0">
            <wp:extent cx="5841999" cy="381033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734" cy="385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3"/>
    </w:p>
    <w:bookmarkEnd w:id="82"/>
    <w:bookmarkStart w:name="u271b7ecf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要停止这些疯狂占用CPU的openssl计算任务，可以按照以下方法操作：</w:t>
      </w:r>
    </w:p>
    <w:bookmarkEnd w:id="84"/>
    <w:bookmarkStart w:name="u831162ee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法一：快速终止所有openssl进程</w:t>
      </w:r>
    </w:p>
    <w:bookmarkEnd w:id="85"/>
    <w:bookmarkStart w:name="UcbQN" w:id="8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pkill -f "openssl speed"</w:t>
        <w:br/>
      </w:r>
    </w:p>
    <w:bookmarkEnd w:id="86"/>
    <w:bookmarkStart w:name="ubfbef8ae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这会强制终止所有包含openssl speed命令的进程。</w:t>
      </w:r>
    </w:p>
    <w:bookmarkEnd w:id="87"/>
    <w:bookmarkStart w:name="u34918dd2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法二：精确终止后台任务</w:t>
      </w:r>
    </w:p>
    <w:bookmarkEnd w:id="88"/>
    <w:bookmarkStart w:name="u2be57a2a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如果是通过&amp;启动的后台任务（如你的for循环），先查看作业列表：</w:t>
      </w:r>
    </w:p>
    <w:bookmarkEnd w:id="89"/>
    <w:bookmarkStart w:name="kC3AJ" w:id="9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jobs -l</w:t>
        <w:br/>
      </w:r>
    </w:p>
    <w:bookmarkEnd w:id="90"/>
    <w:bookmarkStart w:name="u5c635099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输出示例：</w:t>
      </w:r>
    </w:p>
    <w:bookmarkEnd w:id="91"/>
    <w:bookmarkStart w:name="L01dk" w:id="9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[1]  12345 Running                 (while :; do openssl speed... ) &amp;</w:t>
        <w:br/>
        <w:t>[2]  12346 Running                 (while :; do openssl speed... ) &amp;</w:t>
        <w:br/>
        <w:t>...</w:t>
        <w:br/>
      </w:r>
    </w:p>
    <w:bookmarkEnd w:id="92"/>
    <w:bookmarkStart w:name="uee026d39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然后逐个终止：</w:t>
      </w:r>
    </w:p>
    <w:bookmarkEnd w:id="93"/>
    <w:bookmarkStart w:name="YOjco" w:id="9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kill %1 %2 ...  # 终止作业号为 1, 2,... 的任务</w:t>
        <w:br/>
      </w:r>
    </w:p>
    <w:bookmarkEnd w:id="94"/>
    <w:bookmarkStart w:name="u76ce91f7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或全部终止：</w:t>
      </w:r>
    </w:p>
    <w:bookmarkEnd w:id="95"/>
    <w:bookmarkStart w:name="JxvuM" w:id="9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kill $(jobs -p)</w:t>
        <w:br/>
      </w:r>
    </w:p>
    <w:bookmarkEnd w:id="96"/>
    <w:bookmarkStart w:name="u0da66a4b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法三：手动查找并终止</w:t>
      </w:r>
    </w:p>
    <w:bookmarkEnd w:id="97"/>
    <w:bookmarkStart w:name="u1f0e1dff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如果上述方法无效，</w:t>
      </w:r>
      <w:r>
        <w:rPr>
          <w:rFonts w:ascii="宋体" w:hAnsi="Times New Roman" w:eastAsia="宋体"/>
          <w:b/>
          <w:i w:val="false"/>
          <w:color w:val="000000"/>
          <w:sz w:val="22"/>
        </w:rPr>
        <w:t>手动查找openssl进程：</w:t>
      </w:r>
    </w:p>
    <w:bookmarkEnd w:id="98"/>
    <w:bookmarkStart w:name="rmSvt" w:id="9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pgrep -f "openssl speed" | xargs kill -9</w:t>
        <w:br/>
      </w:r>
    </w:p>
    <w:bookmarkEnd w:id="99"/>
    <w:bookmarkStart w:name="u92d8daff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（-9是强制终止信号）</w:t>
      </w:r>
    </w:p>
    <w:bookmarkEnd w:id="100"/>
    <w:bookmarkStart w:name="u01851111" w:id="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验证是否停止成功：</w:t>
      </w:r>
    </w:p>
    <w:bookmarkEnd w:id="101"/>
    <w:bookmarkStart w:name="u812466c9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如果无输出，说明已全部终止。</w:t>
      </w:r>
    </w:p>
    <w:bookmarkEnd w:id="102"/>
    <w:bookmarkStart w:name="EsSya" w:id="10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top -H -p $(pgrep -f "openssl speed")</w:t>
        <w:br/>
      </w:r>
    </w:p>
    <w:bookmarkEnd w:id="103"/>
    <w:bookmarkStart w:name="u41f521d7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预防措施</w:t>
      </w:r>
    </w:p>
    <w:bookmarkEnd w:id="104"/>
    <w:bookmarkStart w:name="u8882c4da" w:id="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下次运行测试命令时，可以：</w:t>
      </w:r>
    </w:p>
    <w:bookmarkEnd w:id="105"/>
    <w:bookmarkStart w:name="ud57bac13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记录进程PID：</w:t>
      </w:r>
    </w:p>
    <w:bookmarkEnd w:id="106"/>
    <w:bookmarkStart w:name="UZLAg" w:id="10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i in {1..10}; do</w:t>
        <w:br/>
        <w:t xml:space="preserve">  (while :; do openssl speed rsa2048 &gt;/dev/null; done) &amp;</w:t>
        <w:br/>
        <w:t xml:space="preserve">  echo "任务 $i 的 PID: $!"</w:t>
        <w:br/>
        <w:t>done</w:t>
        <w:br/>
      </w:r>
    </w:p>
    <w:bookmarkEnd w:id="107"/>
    <w:bookmarkStart w:name="u6b5461ee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使用脚本控制：</w:t>
      </w:r>
    </w:p>
    <w:bookmarkEnd w:id="108"/>
    <w:bookmarkStart w:name="pWcNB" w:id="10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启动任务</w:t>
        <w:br/>
        <w:t>./high_load.sh &amp;</w:t>
        <w:br/>
        <w:t/>
        <w:br/>
        <w:t># 停止任务</w:t>
        <w:br/>
        <w:t>pkill -f high_load.sh</w:t>
        <w:br/>
      </w:r>
    </w:p>
    <w:bookmarkEnd w:id="109"/>
    <w:bookmarkStart w:name="uc22067e2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为什么会出现 "一直在转"？</w:t>
      </w:r>
    </w:p>
    <w:bookmarkEnd w:id="110"/>
    <w:bookmarkStart w:name="uc71e2984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你的for循环启动了10个无限运行的openssl子进程，每个都会占满一个CPU核心。这些进程会持续到被手动终止或系统重启。</w:t>
      </w:r>
    </w:p>
    <w:bookmarkEnd w:id="111"/>
    <w:bookmarkStart w:name="OuLsK" w:id="1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模拟 usage_system &gt; 30%</w:t>
      </w:r>
    </w:p>
    <w:bookmarkEnd w:id="112"/>
    <w:bookmarkStart w:name="ueabccb91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说明：usage_system是系统内核态CPU使用率。我们通过频繁的dd或网络I/O、fork bomb等方法制造。</w:t>
      </w:r>
    </w:p>
    <w:bookmarkEnd w:id="113"/>
    <w:bookmarkStart w:name="u669bc996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操作方法（建议 root 权限）：</w:t>
      </w:r>
    </w:p>
    <w:bookmarkEnd w:id="114"/>
    <w:bookmarkStart w:name="oLhG7" w:id="1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执行频繁 I/O 操作，占用系统内核资源</w:t>
        <w:br/>
        <w:t>for i in {1..5}; do</w:t>
        <w:br/>
        <w:t xml:space="preserve">  (while :; do dd if=/dev/zero of=/dev/null bs=1M count=1000; done) &amp;</w:t>
        <w:br/>
        <w:t>done</w:t>
        <w:br/>
      </w:r>
    </w:p>
    <w:bookmarkEnd w:id="115"/>
    <w:bookmarkStart w:name="u73f8f8ff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观察效果：</w:t>
      </w:r>
    </w:p>
    <w:bookmarkEnd w:id="116"/>
    <w:bookmarkStart w:name="uFAgl" w:id="1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mpstat -P ALL 1 | grep -i system</w:t>
        <w:br/>
      </w:r>
    </w:p>
    <w:bookmarkEnd w:id="117"/>
    <w:bookmarkStart w:name="ua8d9238e" w:id="1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但是，我发现，输入第二条指令的时候，一直加载不出来，下面是系统监视器的截图。</w:t>
      </w:r>
    </w:p>
    <w:bookmarkEnd w:id="118"/>
    <w:bookmarkStart w:name="u0f2cb914" w:id="119"/>
    <w:p>
      <w:pPr>
        <w:spacing w:after="50" w:line="360" w:lineRule="auto" w:beforeLines="100"/>
        <w:ind w:left="0"/>
        <w:jc w:val="left"/>
      </w:pPr>
      <w:bookmarkStart w:name="u66b040ba" w:id="120"/>
      <w:r>
        <w:rPr>
          <w:rFonts w:eastAsia="宋体" w:ascii="宋体"/>
        </w:rPr>
        <w:drawing>
          <wp:inline distT="0" distB="0" distL="0" distR="0">
            <wp:extent cx="5842000" cy="51052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466" cy="52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0"/>
      <w:bookmarkStart w:name="uffc5da06" w:id="121"/>
      <w:r>
        <w:rPr>
          <w:rFonts w:eastAsia="宋体" w:ascii="宋体"/>
        </w:rPr>
        <w:drawing>
          <wp:inline distT="0" distB="0" distL="0" distR="0">
            <wp:extent cx="5842000" cy="53529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1"/>
    </w:p>
    <w:bookmarkEnd w:id="119"/>
    <w:bookmarkStart w:name="ue05ea4ef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最终的解决措施：</w:t>
      </w:r>
    </w:p>
    <w:bookmarkEnd w:id="122"/>
    <w:bookmarkStart w:name="u5f3c4279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①找出最耗CPU的进程</w:t>
      </w:r>
    </w:p>
    <w:bookmarkEnd w:id="123"/>
    <w:bookmarkStart w:name="RuWQs" w:id="1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top -c</w:t>
        <w:br/>
      </w:r>
    </w:p>
    <w:bookmarkEnd w:id="124"/>
    <w:bookmarkStart w:name="ucef5a3df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按 P（大写）按CPU排序，记录前3个进程的 PID 和 命令。</w:t>
      </w:r>
    </w:p>
    <w:bookmarkEnd w:id="125"/>
    <w:bookmarkStart w:name="u4f8449f2" w:id="1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如果发现异常进程（如未知的dd、minerd挖矿程序等），立即终止：</w:t>
      </w:r>
    </w:p>
    <w:bookmarkEnd w:id="126"/>
    <w:bookmarkStart w:name="ulkgE" w:id="1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kill -9 &lt;PID&gt;</w:t>
        <w:br/>
      </w:r>
    </w:p>
    <w:bookmarkEnd w:id="127"/>
    <w:bookmarkStart w:name="u52ffcba2" w:id="1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②强制终止所有可疑进程</w:t>
      </w:r>
    </w:p>
    <w:bookmarkEnd w:id="128"/>
    <w:bookmarkStart w:name="M7cfd" w:id="1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终止所有dd相关进程（防止残留）</w:t>
        <w:br/>
        <w:t>sudo pkill -9 -f "dd if=/dev/zero"</w:t>
        <w:br/>
        <w:t>sudo killall -9 dd</w:t>
        <w:br/>
        <w:t/>
        <w:br/>
        <w:t># 终止高CPU的bash子进程</w:t>
        <w:br/>
        <w:t>sudo pkill -9 -f "while :; do"</w:t>
        <w:br/>
      </w:r>
    </w:p>
    <w:bookmarkEnd w:id="129"/>
    <w:bookmarkStart w:name="u43a91602" w:id="1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深度排查（定位根本原因）</w:t>
      </w:r>
    </w:p>
    <w:bookmarkEnd w:id="130"/>
    <w:bookmarkStart w:name="u9e21fb39" w:id="1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①检查是否有隐藏的挖矿病毒</w:t>
      </w:r>
    </w:p>
    <w:bookmarkEnd w:id="131"/>
    <w:bookmarkStart w:name="GfRpE" w:id="1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检查异常网络连接</w:t>
        <w:br/>
        <w:t>sudo netstat -tulnp | grep -E "(tor|mine|pool)"</w:t>
        <w:br/>
        <w:t/>
        <w:br/>
        <w:t># 检查定时任务（挖矿病毒常驻留）</w:t>
        <w:br/>
        <w:t>sudo crontab -l</w:t>
        <w:br/>
        <w:t>sudo ls -la /etc/cron.d/</w:t>
        <w:br/>
      </w:r>
    </w:p>
    <w:bookmarkEnd w:id="132"/>
    <w:bookmarkStart w:name="u9fa4f0e8" w:id="1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②分析系统服务</w:t>
      </w:r>
    </w:p>
    <w:bookmarkEnd w:id="133"/>
    <w:bookmarkStart w:name="qL0d7" w:id="1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查看异常服务</w:t>
        <w:br/>
        <w:t>sudo systemctl list-units --type=service --state=running</w:t>
        <w:br/>
        <w:t/>
        <w:br/>
        <w:t># 检查最近启动的内核模块（恶意驱动）</w:t>
        <w:br/>
        <w:t>lsmod | grep -vE "(kvm|nvidia|vfio)"</w:t>
        <w:br/>
      </w:r>
    </w:p>
    <w:bookmarkEnd w:id="134"/>
    <w:bookmarkStart w:name="u7c7d9a91" w:id="1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③检查内核日志</w:t>
      </w:r>
    </w:p>
    <w:bookmarkEnd w:id="135"/>
    <w:bookmarkStart w:name="HAaGq" w:id="1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dmesg | grep -i "error\|oom\|kill"</w:t>
        <w:br/>
      </w:r>
    </w:p>
    <w:bookmarkEnd w:id="136"/>
    <w:bookmarkStart w:name="u4c383c61" w:id="1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彻底清理（防止复发）</w:t>
      </w:r>
    </w:p>
    <w:bookmarkEnd w:id="137"/>
    <w:bookmarkStart w:name="ufa0e1e08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①删除临时文件（可能含恶意脚本）</w:t>
      </w:r>
    </w:p>
    <w:bookmarkEnd w:id="138"/>
    <w:bookmarkStart w:name="pNY4C" w:id="1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rm -rf /tmp/*</w:t>
        <w:br/>
        <w:t>sudo rm -f ~/.bash_history</w:t>
        <w:br/>
      </w:r>
    </w:p>
    <w:bookmarkEnd w:id="139"/>
    <w:bookmarkStart w:name="u3310fcb6" w:id="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②更新系统并扫描Rootkit</w:t>
      </w:r>
    </w:p>
    <w:bookmarkEnd w:id="140"/>
    <w:bookmarkStart w:name="NT5TB" w:id="1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更新系统</w:t>
        <w:br/>
        <w:t>sudo yum update -y</w:t>
        <w:br/>
        <w:t/>
        <w:br/>
        <w:t># 安装Rootkit检测工具</w:t>
        <w:br/>
        <w:t>sudo yum install rkhunter -y</w:t>
        <w:br/>
        <w:t>sudo rkhunter --check</w:t>
        <w:br/>
      </w:r>
    </w:p>
    <w:bookmarkEnd w:id="141"/>
    <w:bookmarkStart w:name="uea37e00b" w:id="1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③限制用户资源（防止滥用）</w:t>
      </w:r>
    </w:p>
    <w:bookmarkEnd w:id="142"/>
    <w:bookmarkStart w:name="GU0rN" w:id="1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编辑限制配置（需root）</w:t>
        <w:br/>
        <w:t>sudo vi /etc/security/limits.conf</w:t>
        <w:br/>
      </w:r>
    </w:p>
    <w:bookmarkEnd w:id="143"/>
    <w:bookmarkStart w:name="u43d9f556" w:id="1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添加以下内容：</w:t>
      </w:r>
    </w:p>
    <w:bookmarkEnd w:id="144"/>
    <w:bookmarkStart w:name="C6DWl" w:id="1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* hard cpu 120  # 限制单个用户最多占用120%CPU</w:t>
        <w:br/>
        <w:t>* hard nproc 50 # 限制最多50个进程</w:t>
        <w:br/>
      </w:r>
    </w:p>
    <w:bookmarkEnd w:id="145"/>
    <w:bookmarkStart w:name="uc1856051" w:id="1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但是，我试过了，执行过前面的操作步骤之后，CPU的占用内存还是保持在90%以上。</w:t>
      </w:r>
      <w:r>
        <w:rPr>
          <w:rFonts w:ascii="宋体" w:hAnsi="Times New Roman" w:eastAsia="宋体"/>
          <w:b/>
          <w:i w:val="false"/>
          <w:color w:val="000000"/>
          <w:sz w:val="22"/>
          <w:shd w:fill="fbde28"/>
        </w:rPr>
        <w:t>最终的解决方案是。卸载掉Logstash然后重装Logstash。指令如下：</w:t>
      </w:r>
    </w:p>
    <w:bookmarkEnd w:id="146"/>
    <w:bookmarkStart w:name="VsvYV" w:id="1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yum remove logstash</w:t>
        <w:br/>
        <w:t>sudo yum install logstash --enablerepo=elasticsearch</w:t>
        <w:br/>
      </w:r>
    </w:p>
    <w:bookmarkEnd w:id="147"/>
    <w:bookmarkStart w:name="IrKC6" w:id="1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4.模拟usage_iowait&gt;5%</w:t>
      </w:r>
    </w:p>
    <w:bookmarkEnd w:id="148"/>
    <w:bookmarkStart w:name="u93cab6c4" w:id="1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说明：iowait是等待磁盘I/O的时间。我们通过慢速I/O操作（如对大文件进行cat、tar、dd）模拟。</w:t>
      </w:r>
    </w:p>
    <w:bookmarkEnd w:id="149"/>
    <w:bookmarkStart w:name="u34dcb701" w:id="1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操作方法：</w:t>
      </w:r>
    </w:p>
    <w:bookmarkEnd w:id="150"/>
    <w:bookmarkStart w:name="DyHAf" w:id="1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持续对大文件进行读写</w:t>
        <w:br/>
        <w:t>dd if=/dev/zero of=bigfile bs=1M count=5000 &amp;</w:t>
        <w:br/>
        <w:t>dd if=bigfile of=/dev/null bs=1M &amp;</w:t>
        <w:br/>
      </w:r>
    </w:p>
    <w:bookmarkEnd w:id="151"/>
    <w:bookmarkStart w:name="u846c52af" w:id="1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观察效果：</w:t>
      </w:r>
    </w:p>
    <w:bookmarkEnd w:id="152"/>
    <w:bookmarkStart w:name="n5PL8" w:id="1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iostat -x 1</w:t>
        <w:br/>
      </w:r>
    </w:p>
    <w:bookmarkEnd w:id="153"/>
    <w:bookmarkStart w:name="ubdba7762" w:id="1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或者：</w:t>
      </w:r>
    </w:p>
    <w:bookmarkEnd w:id="154"/>
    <w:bookmarkStart w:name="ZA56h" w:id="1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mpstat -P ALL 1 | grep -i iowait</w:t>
        <w:br/>
      </w:r>
    </w:p>
    <w:bookmarkEnd w:id="155"/>
    <w:bookmarkStart w:name="FOGTu" w:id="15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5.模拟usage_active&gt;80%或&lt;70%</w:t>
      </w:r>
    </w:p>
    <w:bookmarkEnd w:id="156"/>
    <w:bookmarkStart w:name="uae31b1c9" w:id="1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说明：usage_active=100-idle，表示CPU总活跃程度。通过同时触发user/system/iowait 三项就能让active飙高。</w:t>
      </w:r>
    </w:p>
    <w:bookmarkEnd w:id="157"/>
    <w:bookmarkStart w:name="ud6730e95" w:id="1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模拟过载（active&gt;80%）：</w:t>
      </w:r>
    </w:p>
    <w:bookmarkEnd w:id="158"/>
    <w:bookmarkStart w:name="nCzg4" w:id="1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i in {1..10}; do</w:t>
        <w:br/>
        <w:t xml:space="preserve">  (while :; do sha256sum /dev/zero; done) &amp;</w:t>
        <w:br/>
        <w:t>done</w:t>
        <w:br/>
      </w:r>
    </w:p>
    <w:bookmarkEnd w:id="159"/>
    <w:bookmarkStart w:name="ue5ef66b6" w:id="1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模拟恢复（active&lt;70%）：</w:t>
      </w:r>
    </w:p>
    <w:bookmarkEnd w:id="160"/>
    <w:bookmarkStart w:name="I9O36" w:id="1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i in {1..10}; do</w:t>
        <w:br/>
        <w:t xml:space="preserve">  (while :; do sha256sum /dev/zero; done) &amp;</w:t>
        <w:br/>
        <w:t>done</w:t>
        <w:br/>
      </w:r>
    </w:p>
    <w:bookmarkEnd w:id="161"/>
    <w:bookmarkStart w:name="u99632481" w:id="1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观察效果：</w:t>
      </w:r>
    </w:p>
    <w:bookmarkEnd w:id="162"/>
    <w:bookmarkStart w:name="l166p" w:id="1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mpstat 1</w:t>
        <w:br/>
      </w:r>
    </w:p>
    <w:bookmarkEnd w:id="163"/>
    <w:bookmarkStart w:name="u3c435db7" w:id="1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或</w:t>
      </w:r>
    </w:p>
    <w:bookmarkEnd w:id="164"/>
    <w:bookmarkStart w:name="hEKeu" w:id="1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top</w:t>
        <w:br/>
      </w:r>
    </w:p>
    <w:bookmarkEnd w:id="165"/>
    <w:bookmarkStart w:name="qR4Mc" w:id="16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恢复命令</w:t>
      </w:r>
    </w:p>
    <w:bookmarkEnd w:id="166"/>
    <w:bookmarkStart w:name="u96f01388" w:id="1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结束所有测试负载（避免长期CPU满载）：</w:t>
      </w:r>
    </w:p>
    <w:bookmarkEnd w:id="167"/>
    <w:bookmarkStart w:name="Z65h0" w:id="16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killall openssl dd sha256sum</w:t>
        <w:br/>
        <w:t>rm -f bigfile</w:t>
        <w:br/>
      </w:r>
    </w:p>
    <w:bookmarkEnd w:id="168"/>
    <w:bookmarkStart w:name="LcIa0" w:id="16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建议组合测试脚本（自动化模拟异常）</w:t>
      </w:r>
    </w:p>
    <w:bookmarkEnd w:id="169"/>
    <w:bookmarkStart w:name="u9315858e" w:id="1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你可以保存为 simulate_cpu_abnormal.sh，并赋予执行权限：</w:t>
      </w:r>
    </w:p>
    <w:bookmarkEnd w:id="170"/>
    <w:bookmarkStart w:name="GxPWM" w:id="17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echo "模拟CPU异常中..."</w:t>
        <w:br/>
        <w:t/>
        <w:br/>
        <w:t># 模拟 user &gt; 80%</w:t>
        <w:br/>
        <w:t>for i in {1..5}; do</w:t>
        <w:br/>
        <w:t xml:space="preserve">  (while :; do openssl speed rsa2048 &gt; /dev/null; done) &amp;</w:t>
        <w:br/>
        <w:t>done</w:t>
        <w:br/>
        <w:t/>
        <w:br/>
        <w:t># 模拟 system &gt; 30%</w:t>
        <w:br/>
        <w:t>for i in {1..3}; do</w:t>
        <w:br/>
        <w:t xml:space="preserve">  (while :; do dd if=/dev/zero of=/dev/null bs=1M count=1000; done) &amp;</w:t>
        <w:br/>
        <w:t>done</w:t>
        <w:br/>
        <w:t/>
        <w:br/>
        <w:t># 模拟 iowait &gt; 5%</w:t>
        <w:br/>
        <w:t>dd if=/dev/zero of=bigfile bs=1M count=5000 &amp;</w:t>
        <w:br/>
        <w:t>dd if=bigfile of=/dev/null bs=1M &amp;</w:t>
        <w:br/>
        <w:t/>
        <w:br/>
        <w:t>echo "启动完成，建议使用 mpstat / top / iostat 进行验证"</w:t>
        <w:br/>
      </w:r>
    </w:p>
    <w:bookmarkEnd w:id="171"/>
    <w:bookmarkStart w:name="ubf946425" w:id="1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执行：</w:t>
      </w:r>
    </w:p>
    <w:bookmarkEnd w:id="172"/>
    <w:bookmarkStart w:name="ZOwCA" w:id="1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+x simulate_cpu_abnormal.sh</w:t>
        <w:br/>
        <w:t>./simulate_cpu_abnormal.sh</w:t>
        <w:br/>
      </w:r>
    </w:p>
    <w:bookmarkEnd w:id="173"/>
    <w:bookmarkStart w:name="j1Sq0" w:id="17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mem指标说明：</w:t>
      </w:r>
    </w:p>
    <w:bookmarkEnd w:id="174"/>
    <w:bookmarkStart w:name="So5Al" w:id="17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异常模拟目标与方法</w:t>
      </w:r>
    </w:p>
    <w:bookmarkEnd w:id="175"/>
    <w:bookmarkStart w:name="RPDpK" w:id="17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938"/>
        <w:gridCol w:w="1904"/>
        <w:gridCol w:w="7792"/>
      </w:tblGrid>
      <w:tr>
        <w:trPr>
          <w:trHeight w:val="495" w:hRule="atLeast"/>
        </w:trPr>
        <w:tc>
          <w:tcPr>
            <w:tcW w:w="39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568a39" w:id="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指标</w:t>
            </w:r>
          </w:p>
          <w:bookmarkEnd w:id="177"/>
        </w:tc>
        <w:tc>
          <w:tcPr>
            <w:tcW w:w="19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480e7b" w:id="1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异常条件</w:t>
            </w:r>
          </w:p>
          <w:bookmarkEnd w:id="178"/>
        </w:tc>
        <w:tc>
          <w:tcPr>
            <w:tcW w:w="77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d88c2b" w:id="1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模拟方式说明</w:t>
            </w:r>
          </w:p>
          <w:bookmarkEnd w:id="179"/>
        </w:tc>
      </w:tr>
      <w:tr>
        <w:trPr>
          <w:trHeight w:val="495" w:hRule="atLeast"/>
        </w:trPr>
        <w:tc>
          <w:tcPr>
            <w:tcW w:w="39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c75832" w:id="1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used_percent</w:t>
            </w:r>
          </w:p>
          <w:bookmarkEnd w:id="180"/>
        </w:tc>
        <w:tc>
          <w:tcPr>
            <w:tcW w:w="19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c2d358" w:id="1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&gt;80%</w:t>
            </w:r>
          </w:p>
          <w:bookmarkEnd w:id="181"/>
        </w:tc>
        <w:tc>
          <w:tcPr>
            <w:tcW w:w="77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df97be" w:id="1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申请大块内存（分配不释放）</w:t>
            </w:r>
          </w:p>
          <w:bookmarkEnd w:id="182"/>
        </w:tc>
      </w:tr>
      <w:tr>
        <w:trPr>
          <w:trHeight w:val="495" w:hRule="atLeast"/>
        </w:trPr>
        <w:tc>
          <w:tcPr>
            <w:tcW w:w="39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276162" w:id="1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swap_used_percent</w:t>
            </w:r>
          </w:p>
          <w:bookmarkEnd w:id="183"/>
        </w:tc>
        <w:tc>
          <w:tcPr>
            <w:tcW w:w="19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5abe6d" w:id="1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&gt;10%</w:t>
            </w:r>
          </w:p>
          <w:bookmarkEnd w:id="184"/>
        </w:tc>
        <w:tc>
          <w:tcPr>
            <w:tcW w:w="77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cd2e40" w:id="1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内存占满后强制进入 SWAP</w:t>
            </w:r>
          </w:p>
          <w:bookmarkEnd w:id="185"/>
        </w:tc>
      </w:tr>
      <w:tr>
        <w:trPr>
          <w:trHeight w:val="495" w:hRule="atLeast"/>
        </w:trPr>
        <w:tc>
          <w:tcPr>
            <w:tcW w:w="39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f9b145" w:id="1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dirty_percent</w:t>
            </w:r>
          </w:p>
          <w:bookmarkEnd w:id="186"/>
        </w:tc>
        <w:tc>
          <w:tcPr>
            <w:tcW w:w="19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53b2bf" w:id="1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&gt;4%</w:t>
            </w:r>
          </w:p>
          <w:bookmarkEnd w:id="187"/>
        </w:tc>
        <w:tc>
          <w:tcPr>
            <w:tcW w:w="77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4d807d" w:id="1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写大量文件但不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sync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，制造大量脏页</w:t>
            </w:r>
          </w:p>
          <w:bookmarkEnd w:id="188"/>
        </w:tc>
      </w:tr>
      <w:tr>
        <w:trPr>
          <w:trHeight w:val="495" w:hRule="atLeast"/>
        </w:trPr>
        <w:tc>
          <w:tcPr>
            <w:tcW w:w="39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56336b" w:id="1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available_percent</w:t>
            </w:r>
          </w:p>
          <w:bookmarkEnd w:id="189"/>
        </w:tc>
        <w:tc>
          <w:tcPr>
            <w:tcW w:w="19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6d0c50" w:id="1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&lt;75%</w:t>
            </w:r>
          </w:p>
          <w:bookmarkEnd w:id="190"/>
        </w:tc>
        <w:tc>
          <w:tcPr>
            <w:tcW w:w="77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f99927" w:id="1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实质就是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used_percent &gt; 25%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，含缓存与缓存可回收内存</w:t>
            </w:r>
          </w:p>
          <w:bookmarkEnd w:id="191"/>
        </w:tc>
      </w:tr>
    </w:tbl>
    <w:bookmarkEnd w:id="176"/>
    <w:bookmarkStart w:name="P47tg" w:id="1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获取指标的方法（验证用）</w:t>
      </w:r>
    </w:p>
    <w:bookmarkEnd w:id="192"/>
    <w:bookmarkStart w:name="QF2C2" w:id="19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查看内存使用百分比</w:t>
        <w:br/>
        <w:t>free -m</w:t>
        <w:br/>
        <w:t/>
        <w:br/>
        <w:t># swap_used_percent ≈ (swap_total - swap_free) / swap_total</w:t>
        <w:br/>
        <w:t>cat /proc/meminfo | grep -E "SwapTotal|SwapFree"</w:t>
        <w:br/>
        <w:t/>
        <w:br/>
        <w:t># dirty_percent ≈ dirty / MemTotal</w:t>
        <w:br/>
        <w:t>cat /proc/meminfo | grep -E "MemTotal|Dirty"</w:t>
        <w:br/>
      </w:r>
    </w:p>
    <w:bookmarkEnd w:id="193"/>
    <w:bookmarkStart w:name="oOLbt" w:id="19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快速一键测试脚本（推荐）</w:t>
      </w:r>
    </w:p>
    <w:bookmarkEnd w:id="194"/>
    <w:bookmarkStart w:name="wsWII" w:id="19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echo "正在模拟内存相关异常..."</w:t>
        <w:br/>
        <w:t/>
        <w:br/>
        <w:t># 模拟 used_percent &gt; 80%</w:t>
        <w:br/>
        <w:t>echo "[*] 分配内存..."</w:t>
        <w:br/>
        <w:t>for i in {1..4}; do</w:t>
        <w:br/>
        <w:t xml:space="preserve">  (python3 -c "a = ' ' * 1024 * 1024 * 1024 * 1.5; input('MEM HOLD&gt; ')" &amp;) </w:t>
        <w:br/>
        <w:t>done</w:t>
        <w:br/>
        <w:t/>
        <w:br/>
        <w:t># 模拟 dirty_percent &gt; 4%</w:t>
        <w:br/>
        <w:t>echo "[*] 写入脏页文件..."</w:t>
        <w:br/>
        <w:t>for i in {1..5}; do</w:t>
        <w:br/>
        <w:t xml:space="preserve">  (dd if=/dev/zero of=dirty_test_$i bs=50M count=20 oflag=dsync &amp;) </w:t>
        <w:br/>
        <w:t>done</w:t>
        <w:br/>
        <w:t/>
        <w:br/>
        <w:t># 提示查看命令</w:t>
        <w:br/>
        <w:t>echo "模拟完毕，请执行如下命令查看指标："</w:t>
        <w:br/>
        <w:t>echo "  free -m"</w:t>
        <w:br/>
        <w:t>echo "  cat /proc/meminfo | grep -E 'Swap|Dirty'"</w:t>
        <w:br/>
      </w:r>
    </w:p>
    <w:bookmarkEnd w:id="195"/>
    <w:bookmarkStart w:name="u1891efac" w:id="1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保存为simulate_mem_abnormal.sh，执行：</w:t>
      </w:r>
    </w:p>
    <w:bookmarkEnd w:id="196"/>
    <w:bookmarkStart w:name="j7v4q" w:id="19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+x simulate_mem_abnormal.sh</w:t>
        <w:br/>
        <w:t>./simulate_mem_abnormal.sh</w:t>
        <w:br/>
      </w:r>
    </w:p>
    <w:bookmarkEnd w:id="197"/>
    <w:bookmarkStart w:name="uf7ca2031" w:id="1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恢复清理命令：</w:t>
      </w:r>
    </w:p>
    <w:bookmarkEnd w:id="198"/>
    <w:bookmarkStart w:name="l92Ki" w:id="19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停止 python3 吃内存脚本</w:t>
        <w:br/>
        <w:t>pkill -f "python3 -c"</w:t>
        <w:br/>
        <w:t/>
        <w:br/>
        <w:t># 删除脏页测试文件</w:t>
        <w:br/>
        <w:t>rm -f dirty_test_*</w:t>
        <w:br/>
        <w:t/>
        <w:br/>
        <w:t># 强制清除缓存</w:t>
        <w:br/>
        <w:t>sync; echo 3 | sudo tee /proc/sys/vm/drop_caches</w:t>
        <w:br/>
      </w:r>
    </w:p>
    <w:bookmarkEnd w:id="199"/>
    <w:bookmarkStart w:name="cIYwL" w:id="20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异常制造指令</w:t>
      </w:r>
    </w:p>
    <w:bookmarkEnd w:id="200"/>
    <w:bookmarkStart w:name="ngzy8" w:id="20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1.used_percent&gt;80%（内存占用超限）</w:t>
      </w:r>
    </w:p>
    <w:bookmarkEnd w:id="201"/>
    <w:bookmarkStart w:name="u788c0a7f" w:id="2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模拟方式：分配大量内存但不释放，造成物理内存吃满。</w:t>
      </w:r>
    </w:p>
    <w:bookmarkEnd w:id="202"/>
    <w:bookmarkStart w:name="QM3mk" w:id="20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启动内存吃紧进程，每个吃 1~2G</w:t>
        <w:br/>
        <w:t>for i in {1..4}; do</w:t>
        <w:br/>
        <w:t xml:space="preserve">  (python3 -c "a = ' ' * 1024 * 1024 * 1024 * 1.5; input('Memory hold&gt; ')" &amp;) </w:t>
        <w:br/>
        <w:t>done</w:t>
        <w:br/>
      </w:r>
    </w:p>
    <w:bookmarkEnd w:id="203"/>
    <w:bookmarkStart w:name="u6ca2e3b1" w:id="2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每个子进程申请约 1.5GB，最多占用 6GB 以上，触发&gt;80%告警。</w:t>
      </w:r>
    </w:p>
    <w:bookmarkEnd w:id="204"/>
    <w:bookmarkStart w:name="C0zR4" w:id="20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2.swap_used_percent&gt;10%（交换区使用率过高）</w:t>
      </w:r>
    </w:p>
    <w:bookmarkEnd w:id="205"/>
    <w:bookmarkStart w:name="ua997ce32" w:id="2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模拟方式：让物理内存满，再继续分配内存，系统会将内存也换出到SWAP。</w:t>
      </w:r>
    </w:p>
    <w:bookmarkEnd w:id="206"/>
    <w:bookmarkStart w:name="u06ff3e25" w:id="2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操作步骤：</w:t>
      </w:r>
    </w:p>
    <w:bookmarkEnd w:id="207"/>
    <w:bookmarkStart w:name="vSVlP" w:id="20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查看系统 swap 大小</w:t>
        <w:br/>
        <w:t>free -m</w:t>
        <w:br/>
        <w:t/>
        <w:br/>
        <w:t># 启动多个吃内存进程（此时需让物理内存用尽）</w:t>
        <w:br/>
        <w:t>for i in {1..10}; do</w:t>
        <w:br/>
        <w:t xml:space="preserve">  (python3 -c "a = ' ' * 1024 * 1024 * 1024; input('SWAP test&gt; ')" &amp;)</w:t>
        <w:br/>
        <w:t>done</w:t>
        <w:br/>
      </w:r>
    </w:p>
    <w:bookmarkEnd w:id="208"/>
    <w:bookmarkStart w:name="u862618b5" w:id="2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观察swap使用：</w:t>
      </w:r>
    </w:p>
    <w:bookmarkEnd w:id="209"/>
    <w:bookmarkStart w:name="lWX62" w:id="2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/proc/meminfo | grep -E "SwapTotal|SwapFree"</w:t>
        <w:br/>
        <w:t>free -m</w:t>
        <w:br/>
      </w:r>
    </w:p>
    <w:bookmarkEnd w:id="210"/>
    <w:bookmarkStart w:name="ubebbcd2e" w:id="2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注意：swap 的使用需一定时间生效。</w:t>
      </w:r>
    </w:p>
    <w:bookmarkEnd w:id="211"/>
    <w:bookmarkStart w:name="bsy54" w:id="2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3.dirty_percent&gt;4%（大量脏页，未同步磁盘）</w:t>
      </w:r>
    </w:p>
    <w:bookmarkEnd w:id="212"/>
    <w:bookmarkStart w:name="u3d2881e0" w:id="2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模拟方式：写入大量数据但不调用sync，造成缓存中的dirty page积累。</w:t>
      </w:r>
    </w:p>
    <w:bookmarkEnd w:id="213"/>
    <w:bookmarkStart w:name="u4af73662" w:id="2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操作指令：</w:t>
      </w:r>
    </w:p>
    <w:bookmarkEnd w:id="214"/>
    <w:bookmarkStart w:name="TNS4W" w:id="2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写大文件但不 flush 到磁盘</w:t>
        <w:br/>
        <w:t>for i in {1..5}; do</w:t>
        <w:br/>
        <w:t xml:space="preserve">  (dd if=/dev/zero of=dirty_test_$i bs=50M count=20 oflag=dsync &amp;)  # 每个约1GB</w:t>
        <w:br/>
        <w:t>done</w:t>
        <w:br/>
      </w:r>
    </w:p>
    <w:bookmarkEnd w:id="215"/>
    <w:bookmarkStart w:name="u8eb8248f" w:id="2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写完不要立刻sync，等待/proc/meminfo中Dirty字段上升。</w:t>
      </w:r>
    </w:p>
    <w:bookmarkEnd w:id="216"/>
    <w:bookmarkStart w:name="uffb37dd7" w:id="2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查看dirty百分比：</w:t>
      </w:r>
    </w:p>
    <w:bookmarkEnd w:id="217"/>
    <w:bookmarkStart w:name="DPlFC" w:id="2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total=$(grep MemTotal /proc/meminfo | awk '{print $2}')</w:t>
        <w:br/>
        <w:t>dirty=$(grep Dirty /proc/meminfo | awk '{print $2}')</w:t>
        <w:br/>
        <w:t>echo "scale=2; $dirty/$total*100" | bc</w:t>
        <w:br/>
      </w:r>
    </w:p>
    <w:bookmarkEnd w:id="218"/>
    <w:bookmarkStart w:name="qWIDx" w:id="2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4.available_percent&lt;75%（内存可用比例偏低）</w:t>
      </w:r>
    </w:p>
    <w:bookmarkEnd w:id="219"/>
    <w:bookmarkStart w:name="uca5d7b20" w:id="2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模拟方式：和used_percent &gt;80%本质相同，只是角度不同。</w:t>
      </w:r>
    </w:p>
    <w:bookmarkEnd w:id="220"/>
    <w:bookmarkStart w:name="u6960e60c" w:id="2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推荐指令（复用）：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221"/>
    <w:bookmarkStart w:name="M3ZMg" w:id="2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吃掉大量内存，降低 available%</w:t>
        <w:br/>
        <w:t>for i in {1..6}; do</w:t>
        <w:br/>
        <w:t xml:space="preserve">  (python3 -c "a = ' ' * 1024 * 1024 * 1024 * 1.5; input('avail% test&gt; ')" &amp;) </w:t>
        <w:br/>
        <w:t>done</w:t>
        <w:br/>
        <w:t/>
        <w:br/>
        <w:t># 观察</w:t>
        <w:br/>
        <w:t>free -m</w:t>
        <w:br/>
      </w:r>
    </w:p>
    <w:bookmarkEnd w:id="222"/>
    <w:bookmarkStart w:name="AGard" w:id="2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disk指标</w:t>
      </w:r>
    </w:p>
    <w:bookmarkEnd w:id="223"/>
    <w:bookmarkStart w:name="X7r70" w:id="2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磁盘异常指标及模拟方式</w:t>
      </w:r>
    </w:p>
    <w:bookmarkEnd w:id="224"/>
    <w:bookmarkStart w:name="D6aFf" w:id="22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37"/>
        <w:gridCol w:w="1797"/>
        <w:gridCol w:w="7300"/>
      </w:tblGrid>
      <w:tr>
        <w:trPr>
          <w:trHeight w:val="495" w:hRule="atLeast"/>
        </w:trPr>
        <w:tc>
          <w:tcPr>
            <w:tcW w:w="45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f3657f" w:id="2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指标</w:t>
            </w:r>
          </w:p>
          <w:bookmarkEnd w:id="226"/>
        </w:tc>
        <w:tc>
          <w:tcPr>
            <w:tcW w:w="17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1ee7ad" w:id="2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异常条件</w:t>
            </w:r>
          </w:p>
          <w:bookmarkEnd w:id="227"/>
        </w:tc>
        <w:tc>
          <w:tcPr>
            <w:tcW w:w="7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611272" w:id="2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模拟方式描述</w:t>
            </w:r>
          </w:p>
          <w:bookmarkEnd w:id="228"/>
        </w:tc>
      </w:tr>
      <w:tr>
        <w:trPr>
          <w:trHeight w:val="495" w:hRule="atLeast"/>
        </w:trPr>
        <w:tc>
          <w:tcPr>
            <w:tcW w:w="45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1c35d6" w:id="2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used_percent</w:t>
            </w:r>
          </w:p>
          <w:bookmarkEnd w:id="229"/>
        </w:tc>
        <w:tc>
          <w:tcPr>
            <w:tcW w:w="17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280d0a" w:id="2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&gt;80%</w:t>
            </w:r>
          </w:p>
          <w:bookmarkEnd w:id="230"/>
        </w:tc>
        <w:tc>
          <w:tcPr>
            <w:tcW w:w="7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9248be" w:id="2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创建大量大文件，占用磁盘空间</w:t>
            </w:r>
          </w:p>
          <w:bookmarkEnd w:id="231"/>
        </w:tc>
      </w:tr>
      <w:tr>
        <w:trPr>
          <w:trHeight w:val="495" w:hRule="atLeast"/>
        </w:trPr>
        <w:tc>
          <w:tcPr>
            <w:tcW w:w="45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c4392c" w:id="2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inodes_used_percent</w:t>
            </w:r>
          </w:p>
          <w:bookmarkEnd w:id="232"/>
        </w:tc>
        <w:tc>
          <w:tcPr>
            <w:tcW w:w="17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42a77e" w:id="2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&gt;70%</w:t>
            </w:r>
          </w:p>
          <w:bookmarkEnd w:id="233"/>
        </w:tc>
        <w:tc>
          <w:tcPr>
            <w:tcW w:w="7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6dad63" w:id="2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创建大量小文件，占用 inode 节点（非空间）</w:t>
            </w:r>
          </w:p>
          <w:bookmarkEnd w:id="234"/>
        </w:tc>
      </w:tr>
    </w:tbl>
    <w:bookmarkEnd w:id="225"/>
    <w:bookmarkStart w:name="u1f8b97ab" w:id="2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麒麟系统默认支持 ext4 / xfs 文件系统，均支持 inode 管理机制。</w:t>
      </w:r>
    </w:p>
    <w:bookmarkEnd w:id="235"/>
    <w:bookmarkStart w:name="kxkKU" w:id="2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查看指标方法（验证）</w:t>
      </w:r>
    </w:p>
    <w:bookmarkEnd w:id="236"/>
    <w:bookmarkStart w:name="mhBpv" w:id="2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查看磁盘使用率（used_percent）</w:t>
        <w:br/>
        <w:t>df -h</w:t>
        <w:br/>
        <w:t/>
        <w:br/>
        <w:t># 查看 inode 使用率（inodes_used_percent）</w:t>
        <w:br/>
        <w:t>df -i</w:t>
        <w:br/>
      </w:r>
    </w:p>
    <w:bookmarkEnd w:id="237"/>
    <w:bookmarkStart w:name="a6zdA" w:id="2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快速一键脚本（磁盘+inode 异常同时模拟）</w:t>
      </w:r>
    </w:p>
    <w:bookmarkEnd w:id="238"/>
    <w:bookmarkStart w:name="ue6115878" w:id="2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你可以保存为simulate_disk_abnormal.sh：</w:t>
      </w:r>
    </w:p>
    <w:bookmarkEnd w:id="239"/>
    <w:bookmarkStart w:name="HNeHC" w:id="2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echo "开始模拟磁盘异常..."</w:t>
        <w:br/>
        <w:t/>
        <w:br/>
        <w:t># 创建填充磁盘目录</w:t>
        <w:br/>
        <w:t>mkdir -p /tmp/fill_disk_test</w:t>
        <w:br/>
        <w:t>cd /tmp/fill_disk_test</w:t>
        <w:br/>
        <w:t/>
        <w:br/>
        <w:t>echo "[*] 正在写入大文件（模拟 used_percent &gt;80%）..."</w:t>
        <w:br/>
        <w:t>for i in {1..15}; do</w:t>
        <w:br/>
        <w:t xml:space="preserve">  dd if=/dev/zero of=file_$i bs=100M count=10</w:t>
        <w:br/>
        <w:t>done</w:t>
        <w:br/>
        <w:t/>
        <w:br/>
        <w:t># 创建填充 inode 目录</w:t>
        <w:br/>
        <w:t>mkdir -p /tmp/fill_inode_test</w:t>
        <w:br/>
        <w:t>cd /tmp/fill_inode_test</w:t>
        <w:br/>
        <w:t/>
        <w:br/>
        <w:t>echo "[*] 正在创建小文件（模拟 inodes_used_percent &gt;70%）..."</w:t>
        <w:br/>
        <w:t>for i in {1..500000}; do</w:t>
        <w:br/>
        <w:t xml:space="preserve">  touch file_$i</w:t>
        <w:br/>
        <w:t>done</w:t>
        <w:br/>
        <w:t/>
        <w:br/>
        <w:t>echo "[*] 模拟完成，请执行以下命令验证："</w:t>
        <w:br/>
        <w:t>echo "  df -h /tmp/fill_disk_test"</w:t>
        <w:br/>
        <w:t>echo "  df -i /tmp/fill_inode_test"</w:t>
        <w:br/>
      </w:r>
    </w:p>
    <w:bookmarkEnd w:id="240"/>
    <w:bookmarkStart w:name="u2d81db75" w:id="2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执行方式：</w:t>
      </w:r>
    </w:p>
    <w:bookmarkEnd w:id="241"/>
    <w:bookmarkStart w:name="s0khO" w:id="2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+x simulate_disk_abnormal.sh</w:t>
        <w:br/>
        <w:t>./simulate_disk_abnormal.sh</w:t>
        <w:br/>
      </w:r>
    </w:p>
    <w:bookmarkEnd w:id="242"/>
    <w:bookmarkStart w:name="w46IT" w:id="2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快速清理命令</w:t>
      </w:r>
    </w:p>
    <w:bookmarkEnd w:id="243"/>
    <w:bookmarkStart w:name="hnNwb" w:id="2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rm -rf /tmp/fill_disk_test</w:t>
        <w:br/>
        <w:t>rm -rf /tmp/fill_inode_test</w:t>
        <w:br/>
      </w:r>
    </w:p>
    <w:bookmarkEnd w:id="244"/>
    <w:bookmarkStart w:name="ijGVC" w:id="2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⚠️</w:t>
      </w:r>
      <w:r>
        <w:rPr>
          <w:rFonts w:ascii="宋体" w:hAnsi="Times New Roman" w:eastAsia="宋体"/>
        </w:rPr>
        <w:t xml:space="preserve"> 注意事项</w:t>
      </w:r>
    </w:p>
    <w:bookmarkEnd w:id="245"/>
    <w:bookmarkStart w:name="u8fffc099" w:id="24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不要在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,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/home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,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/var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等关键系统分区执行；</w:t>
      </w:r>
    </w:p>
    <w:bookmarkEnd w:id="246"/>
    <w:bookmarkStart w:name="u7e7abfdc" w:id="24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建议在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/tmp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、挂载的测试分区或临时目录中操作；</w:t>
      </w:r>
    </w:p>
    <w:bookmarkEnd w:id="247"/>
    <w:bookmarkStart w:name="ua2ab17c7" w:id="24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可通过挂载 loop 设备构造隔离磁盘环境，防止影响系统。</w:t>
      </w:r>
    </w:p>
    <w:bookmarkEnd w:id="248"/>
    <w:bookmarkStart w:name="u848715dd" w:id="2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异常模拟方法</w:t>
      </w:r>
    </w:p>
    <w:bookmarkEnd w:id="249"/>
    <w:bookmarkStart w:name="AUNnC" w:id="25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1.used_percent&gt;80%（磁盘使用率超过80%）</w:t>
      </w:r>
    </w:p>
    <w:bookmarkEnd w:id="250"/>
    <w:bookmarkStart w:name="u19e2b288" w:id="2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模拟方式：快速写入多个大文件，填满磁盘。</w:t>
      </w:r>
    </w:p>
    <w:bookmarkEnd w:id="251"/>
    <w:bookmarkStart w:name="u53af0774" w:id="2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操作命令（占用指定路径空间）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252"/>
    <w:bookmarkStart w:name="HDoqd" w:id="2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-p /tmp/fill_disk_test</w:t>
        <w:br/>
        <w:t>cd /tmp/fill_disk_test</w:t>
        <w:br/>
        <w:t/>
        <w:br/>
        <w:t># 创建多个 1GB 的文件，直到空间逼近 80%</w:t>
        <w:br/>
        <w:t>for i in {1..20}; do</w:t>
        <w:br/>
        <w:t xml:space="preserve">  dd if=/dev/zero of=file_$i bs=100M count=10</w:t>
        <w:br/>
        <w:t>done</w:t>
        <w:br/>
      </w:r>
    </w:p>
    <w:bookmarkEnd w:id="253"/>
    <w:bookmarkStart w:name="u293b0350" w:id="2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每个文件 1GB，总体会快速吃掉 10~20GB。 </w:t>
      </w:r>
    </w:p>
    <w:bookmarkEnd w:id="254"/>
    <w:bookmarkStart w:name="ub0989ca1" w:id="2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查看结果：</w:t>
      </w:r>
    </w:p>
    <w:bookmarkEnd w:id="255"/>
    <w:bookmarkStart w:name="j0OU5" w:id="2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df -h /tmp/fill_disk_test</w:t>
        <w:br/>
      </w:r>
    </w:p>
    <w:bookmarkEnd w:id="256"/>
    <w:bookmarkStart w:name="Klpz6" w:id="25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2.inodes_used_percent&gt;70%（inode使用率超过70%）</w:t>
      </w:r>
    </w:p>
    <w:bookmarkEnd w:id="257"/>
    <w:bookmarkStart w:name="u5319cc80" w:id="2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模拟方式：创建大量非常小的文件（如空文件或1字节），快速用尽 inode。</w:t>
      </w:r>
    </w:p>
    <w:bookmarkEnd w:id="258"/>
    <w:bookmarkStart w:name="u31ab8816" w:id="2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操作命令（推荐在测试目录下运行）：</w:t>
      </w:r>
    </w:p>
    <w:bookmarkEnd w:id="259"/>
    <w:bookmarkStart w:name="HWwQ4" w:id="26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-p /tmp/fill_inode_test</w:t>
        <w:br/>
        <w:t>cd /tmp/fill_inode_test</w:t>
        <w:br/>
        <w:t/>
        <w:br/>
        <w:t># 批量创建数十万小文件（每个文件只占1 inode）</w:t>
        <w:br/>
        <w:t>for i in {1..500000}; do</w:t>
        <w:br/>
        <w:t xml:space="preserve">  touch file_$i</w:t>
        <w:br/>
        <w:t>done</w:t>
        <w:br/>
      </w:r>
    </w:p>
    <w:bookmarkEnd w:id="260"/>
    <w:bookmarkStart w:name="u17b08b0a" w:id="2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inode 是有限的，即使空间没满也会报 “无 inode 可用”。</w:t>
      </w:r>
    </w:p>
    <w:bookmarkEnd w:id="261"/>
    <w:bookmarkStart w:name="u82725aa9" w:id="2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查看结果：</w:t>
      </w:r>
    </w:p>
    <w:bookmarkEnd w:id="262"/>
    <w:bookmarkStart w:name="c4nLQ" w:id="2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df -i /tmp/fill_inode_test</w:t>
        <w:br/>
      </w:r>
    </w:p>
    <w:bookmarkEnd w:id="263"/>
    <w:bookmarkStart w:name="imIfu" w:id="26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disk_io指标</w:t>
      </w:r>
    </w:p>
    <w:bookmarkEnd w:id="264"/>
    <w:bookmarkStart w:name="woBbq" w:id="26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11"/>
        <w:gridCol w:w="2161"/>
        <w:gridCol w:w="9162"/>
      </w:tblGrid>
      <w:tr>
        <w:trPr>
          <w:trHeight w:val="495" w:hRule="atLeast"/>
        </w:trPr>
        <w:tc>
          <w:tcPr>
            <w:tcW w:w="23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a23f1f" w:id="2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指标名</w:t>
            </w:r>
          </w:p>
          <w:bookmarkEnd w:id="266"/>
        </w:tc>
        <w:tc>
          <w:tcPr>
            <w:tcW w:w="21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33826a" w:id="2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条件</w:t>
            </w:r>
          </w:p>
          <w:bookmarkEnd w:id="267"/>
        </w:tc>
        <w:tc>
          <w:tcPr>
            <w:tcW w:w="91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73d3f3" w:id="2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含义</w:t>
            </w:r>
          </w:p>
          <w:bookmarkEnd w:id="268"/>
        </w:tc>
      </w:tr>
      <w:tr>
        <w:trPr>
          <w:trHeight w:val="495" w:hRule="atLeast"/>
        </w:trPr>
        <w:tc>
          <w:tcPr>
            <w:tcW w:w="23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f1bb5c" w:id="2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io_time</w:t>
            </w:r>
          </w:p>
          <w:bookmarkEnd w:id="269"/>
        </w:tc>
        <w:tc>
          <w:tcPr>
            <w:tcW w:w="21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300587" w:id="2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 20 ms</w:t>
            </w:r>
          </w:p>
          <w:bookmarkEnd w:id="270"/>
        </w:tc>
        <w:tc>
          <w:tcPr>
            <w:tcW w:w="91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b69dba" w:id="2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表示设备花在 I/O 操作上的时间（单位ms），延迟大则说明 I/O 堵塞</w:t>
            </w:r>
          </w:p>
          <w:bookmarkEnd w:id="271"/>
        </w:tc>
      </w:tr>
    </w:tbl>
    <w:bookmarkEnd w:id="265"/>
    <w:bookmarkStart w:name="u34c0597e" w:id="2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io_time来自/sys/block/sdX/stat第10列或iostat -dx的await / %util指标。</w:t>
      </w:r>
    </w:p>
    <w:bookmarkEnd w:id="272"/>
    <w:bookmarkStart w:name="P4Hp9" w:id="27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验证指标方法：</w:t>
      </w:r>
    </w:p>
    <w:bookmarkEnd w:id="273"/>
    <w:bookmarkStart w:name="hWTxo" w:id="2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查看磁盘 I/O 时间（以 sda 为例）</w:t>
        <w:br/>
        <w:t>iostat -x -d 1  # 查看 await、%util、svctm 等</w:t>
        <w:br/>
        <w:t/>
        <w:br/>
        <w:t># 或直接查看 io_time（第10列）</w:t>
        <w:br/>
        <w:t>cat /sys/block/sda/stat</w:t>
        <w:br/>
      </w:r>
    </w:p>
    <w:bookmarkEnd w:id="274"/>
    <w:bookmarkStart w:name="u95e8f012" w:id="2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字段说明（以/sys/block/sda/stat）：</w:t>
      </w:r>
    </w:p>
    <w:bookmarkEnd w:id="275"/>
    <w:bookmarkStart w:name="qd1RM" w:id="27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<![CDATA[<读请求> <合并读> <读扇区> <读时间> <写请求> <合并写> <写扇区> <写时间> <IO队列数> <IO耗时> <IO耗时加权值>]]></w:t>
        <w:br/>
        <w:t xml:space="preserve">                                       ↑            ↑             ↑             ↑             ↑</w:t>
        <w:br/>
        <w:t xml:space="preserve">                                 第4列：读时间   第8列：写时间   第10列：io_time</w:t>
        <w:br/>
      </w:r>
    </w:p>
    <w:bookmarkEnd w:id="276"/>
    <w:bookmarkStart w:name="J6Wm7" w:id="27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快速一键脚本（模拟 I/O 异常）</w:t>
      </w:r>
    </w:p>
    <w:bookmarkEnd w:id="277"/>
    <w:bookmarkStart w:name="u0ca8bacc" w:id="2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保存为 simulate_disk_io_abnormal.sh：</w:t>
      </w:r>
    </w:p>
    <w:bookmarkEnd w:id="278"/>
    <w:bookmarkStart w:name="z6NG3" w:id="2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mkdir -p /tmp/iotest</w:t>
        <w:br/>
        <w:t>cd /tmp/iotest</w:t>
        <w:br/>
        <w:t/>
        <w:br/>
        <w:t>echo "[*] 正在创建 I/O 压力任务..."</w:t>
        <w:br/>
        <w:t/>
        <w:br/>
        <w:t>for i in {1..5}; do</w:t>
        <w:br/>
        <w:t xml:space="preserve">  (dd if=/dev/zero of=io_file_$i bs=10M count=500 oflag=direct &amp;)  # 每个约5GB</w:t>
        <w:br/>
        <w:t>done</w:t>
        <w:br/>
        <w:t/>
        <w:br/>
        <w:t>echo "[*] 模拟完成。请使用如下命令监测 I/O 延迟："</w:t>
        <w:br/>
        <w:t>echo "  iostat -x 1"</w:t>
        <w:br/>
        <w:t>echo "  cat /sys/block/sda/stat"</w:t>
        <w:br/>
      </w:r>
    </w:p>
    <w:bookmarkEnd w:id="279"/>
    <w:bookmarkStart w:name="u06a4a442" w:id="2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执行方式：</w:t>
      </w:r>
    </w:p>
    <w:bookmarkEnd w:id="280"/>
    <w:bookmarkStart w:name="SJrMm" w:id="2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+x simulate_disk_io_abnormal.sh</w:t>
        <w:br/>
        <w:t>./simulate_disk_io_abnormal.sh</w:t>
        <w:br/>
      </w:r>
    </w:p>
    <w:bookmarkEnd w:id="281"/>
    <w:bookmarkStart w:name="mEgNF" w:id="28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清理恢复命令：</w:t>
      </w:r>
    </w:p>
    <w:bookmarkEnd w:id="282"/>
    <w:bookmarkStart w:name="FOxtR" w:id="28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pkill -f dd</w:t>
        <w:br/>
        <w:t>rm -rf /tmp/iotest</w:t>
        <w:br/>
        <w:t>umount /mnt/loopdisk 2&gt;/dev/null</w:t>
        <w:br/>
        <w:t>losetup -d /dev/loop7 2&gt;/dev/null</w:t>
        <w:br/>
        <w:t>rm -f /tmp/loop.img</w:t>
        <w:br/>
      </w:r>
    </w:p>
    <w:bookmarkEnd w:id="283"/>
    <w:bookmarkStart w:name="u28791b2f" w:id="2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注意事项：</w:t>
      </w:r>
    </w:p>
    <w:bookmarkEnd w:id="284"/>
    <w:bookmarkStart w:name="ue81b266c" w:id="28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建议在非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根分区模拟；</w:t>
      </w:r>
    </w:p>
    <w:bookmarkEnd w:id="285"/>
    <w:bookmarkStart w:name="u38bd8d55" w:id="28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推荐在挂载的测试盘、loop 设备或虚拟机内运行；</w:t>
      </w:r>
    </w:p>
    <w:bookmarkEnd w:id="286"/>
    <w:bookmarkStart w:name="u79aa3b55" w:id="28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直接跑在生产设备上可能触发 I/O 性能下降报警；</w:t>
      </w:r>
    </w:p>
    <w:bookmarkEnd w:id="287"/>
    <w:bookmarkStart w:name="ua03e083f" w:id="28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iostat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来自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sysstat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工具包，如无请先安装：</w:t>
      </w:r>
    </w:p>
    <w:bookmarkEnd w:id="288"/>
    <w:bookmarkStart w:name="jSVvP" w:id="28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yum install sysstat -y  # 或 apt install sysstat</w:t>
        <w:br/>
      </w:r>
    </w:p>
    <w:bookmarkEnd w:id="289"/>
    <w:bookmarkStart w:name="u5c7b5b6a" w:id="2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模拟io_time&gt;20ms的异常方法（已实测有效）</w:t>
      </w:r>
    </w:p>
    <w:bookmarkEnd w:id="290"/>
    <w:bookmarkStart w:name="u993cbc98" w:id="2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方法一：并发大量写入大文件+限速设备</w:t>
      </w:r>
    </w:p>
    <w:bookmarkEnd w:id="291"/>
    <w:bookmarkStart w:name="ub731427b" w:id="2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使用dd+创建I/O拥堵。建议在机械硬盘或loopback设备上操作，SSD不易模拟。</w:t>
      </w:r>
    </w:p>
    <w:bookmarkEnd w:id="292"/>
    <w:bookmarkStart w:name="HgX0I" w:id="29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-p /tmp/iotest</w:t>
        <w:br/>
        <w:t>cd /tmp/iotest</w:t>
        <w:br/>
        <w:t/>
        <w:br/>
        <w:t># 开始写入大文件并拖慢写速度</w:t>
        <w:br/>
        <w:t>for i in {1..5}; do</w:t>
        <w:br/>
        <w:t xml:space="preserve">  (dd if=/dev/zero of=io_file_$i bs=10M count=500 oflag=direct &amp;)  # 每个5GB，模拟I/O堵塞</w:t>
        <w:br/>
        <w:t>done</w:t>
        <w:br/>
      </w:r>
    </w:p>
    <w:bookmarkEnd w:id="293"/>
    <w:bookmarkStart w:name="ua234afdb" w:id="2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oflag=direct可绕过缓存、直接触发物理 I/O。</w:t>
      </w:r>
    </w:p>
    <w:bookmarkEnd w:id="294"/>
    <w:bookmarkStart w:name="u6ba4c187" w:id="2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方法二：占用磁盘 I/O 带宽 + 持续读写</w:t>
      </w:r>
    </w:p>
    <w:bookmarkEnd w:id="295"/>
    <w:bookmarkStart w:name="tHikz" w:id="29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启动大量磁盘 I/O 密集任务（推荐在 HDD 或挂载的 loop 设备）</w:t>
        <w:br/>
        <w:t>for i in {1..5}; do</w:t>
        <w:br/>
        <w:t xml:space="preserve">  (while true; do dd if=/dev/zero of=io_test_$i bs=1M count=1024 oflag=direct; done) &amp;</w:t>
        <w:br/>
        <w:t>done</w:t>
        <w:br/>
      </w:r>
    </w:p>
    <w:bookmarkEnd w:id="296"/>
    <w:bookmarkStart w:name="u78d18dcb" w:id="2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查看是否已超出io_time &gt; 20ms：</w:t>
      </w:r>
    </w:p>
    <w:bookmarkEnd w:id="297"/>
    <w:bookmarkStart w:name="ZzEXM" w:id="29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实时查看设备的 I/O 指标</w:t>
        <w:br/>
        <w:t>iostat -x 1</w:t>
        <w:br/>
        <w:t/>
        <w:br/>
        <w:t># 或查看原始 io_time 增量（每秒差值）：</w:t>
        <w:br/>
        <w:t>watch -n 1 "awk '{print \$10}' /sys/block/sda/stat"</w:t>
        <w:br/>
      </w:r>
    </w:p>
    <w:bookmarkEnd w:id="298"/>
    <w:bookmarkStart w:name="u9c0a78dc" w:id="2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方法三（进阶）：构造 loopback 虚拟设备模拟</w:t>
      </w:r>
    </w:p>
    <w:bookmarkEnd w:id="299"/>
    <w:bookmarkStart w:name="ub85878d2" w:id="3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若不希望污染真实硬盘，可以这样：</w:t>
      </w:r>
    </w:p>
    <w:bookmarkEnd w:id="300"/>
    <w:bookmarkStart w:name="OgXg6" w:id="30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创建一个 1GB 文件并挂载为 loopback 设备</w:t>
        <w:br/>
        <w:t>dd if=/dev/zero of=/tmp/loop.img bs=1M count=1024</w:t>
        <w:br/>
        <w:t>losetup /dev/loop7 /tmp/loop.img</w:t>
        <w:br/>
        <w:t>mkfs.ext4 /dev/loop7</w:t>
        <w:br/>
        <w:t>mkdir /mnt/loopdisk</w:t>
        <w:br/>
        <w:t>mount /dev/loop7 /mnt/loopdisk</w:t>
        <w:br/>
        <w:t/>
        <w:br/>
        <w:t># 模拟 I/O 压力</w:t>
        <w:br/>
        <w:t>for i in {1..5}; do</w:t>
        <w:br/>
        <w:t xml:space="preserve">  (dd if=/dev/zero of=/mnt/loopdisk/file_$i bs=1M count=1024 oflag=direct &amp;) </w:t>
        <w:br/>
        <w:t>done</w:t>
        <w:br/>
      </w:r>
    </w:p>
    <w:bookmarkEnd w:id="301"/>
    <w:bookmarkStart w:name="ua33dbd37" w:id="3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 /sys/block/loop7/stat，即可验证 I/O 延迟。</w:t>
      </w:r>
    </w:p>
    <w:bookmarkEnd w:id="302"/>
    <w:bookmarkStart w:name="NnTYg" w:id="30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net指标</w:t>
      </w:r>
    </w:p>
    <w:bookmarkEnd w:id="303"/>
    <w:bookmarkStart w:name="DzAzT" w:id="30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998"/>
        <w:gridCol w:w="2373"/>
        <w:gridCol w:w="2817"/>
        <w:gridCol w:w="2201"/>
        <w:gridCol w:w="3245"/>
      </w:tblGrid>
      <w:tr>
        <w:trPr>
          <w:trHeight w:val="495" w:hRule="atLeast"/>
        </w:trPr>
        <w:tc>
          <w:tcPr>
            <w:tcW w:w="2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f72310" w:id="30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指标名</w:t>
            </w:r>
          </w:p>
          <w:bookmarkEnd w:id="305"/>
        </w:tc>
        <w:tc>
          <w:tcPr>
            <w:tcW w:w="23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41907a" w:id="30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异常阈值</w:t>
            </w:r>
          </w:p>
          <w:bookmarkEnd w:id="306"/>
        </w:tc>
        <w:tc>
          <w:tcPr>
            <w:tcW w:w="2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b1525e" w:id="30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含义说明</w:t>
            </w:r>
          </w:p>
          <w:bookmarkEnd w:id="307"/>
        </w:tc>
        <w:tc>
          <w:tcPr>
            <w:tcW w:w="22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d6da0a" w:id="30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是否可模拟</w:t>
            </w:r>
          </w:p>
          <w:bookmarkEnd w:id="308"/>
        </w:tc>
        <w:tc>
          <w:tcPr>
            <w:tcW w:w="32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844344" w:id="30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说明</w:t>
            </w:r>
          </w:p>
          <w:bookmarkEnd w:id="309"/>
        </w:tc>
      </w:tr>
      <w:tr>
        <w:trPr>
          <w:trHeight w:val="495" w:hRule="atLeast"/>
        </w:trPr>
        <w:tc>
          <w:tcPr>
            <w:tcW w:w="2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7a2ff2" w:id="3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err_in</w:t>
            </w:r>
          </w:p>
          <w:bookmarkEnd w:id="310"/>
        </w:tc>
        <w:tc>
          <w:tcPr>
            <w:tcW w:w="23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8b47ed" w:id="3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&gt;0.5%</w:t>
            </w:r>
          </w:p>
          <w:bookmarkEnd w:id="311"/>
        </w:tc>
        <w:tc>
          <w:tcPr>
            <w:tcW w:w="2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08a7ad" w:id="3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接收错误帧占总接收帧的比例</w:t>
            </w:r>
          </w:p>
          <w:bookmarkEnd w:id="312"/>
        </w:tc>
        <w:tc>
          <w:tcPr>
            <w:tcW w:w="22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91da10" w:id="3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✅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可模拟</w:t>
            </w:r>
          </w:p>
          <w:bookmarkEnd w:id="313"/>
        </w:tc>
        <w:tc>
          <w:tcPr>
            <w:tcW w:w="32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daf5fd" w:id="3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注入错误帧或驱动异常</w:t>
            </w:r>
          </w:p>
          <w:bookmarkEnd w:id="314"/>
        </w:tc>
      </w:tr>
      <w:tr>
        <w:trPr>
          <w:trHeight w:val="495" w:hRule="atLeast"/>
        </w:trPr>
        <w:tc>
          <w:tcPr>
            <w:tcW w:w="2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280dbf" w:id="3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err_out</w:t>
            </w:r>
          </w:p>
          <w:bookmarkEnd w:id="315"/>
        </w:tc>
        <w:tc>
          <w:tcPr>
            <w:tcW w:w="23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5f5d40" w:id="3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&gt;0.5%</w:t>
            </w:r>
          </w:p>
          <w:bookmarkEnd w:id="316"/>
        </w:tc>
        <w:tc>
          <w:tcPr>
            <w:tcW w:w="2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86b1b7" w:id="3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发送错误帧占总发送帧的比例</w:t>
            </w:r>
          </w:p>
          <w:bookmarkEnd w:id="317"/>
        </w:tc>
        <w:tc>
          <w:tcPr>
            <w:tcW w:w="22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936014" w:id="3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✅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可模拟</w:t>
            </w:r>
          </w:p>
          <w:bookmarkEnd w:id="318"/>
        </w:tc>
        <w:tc>
          <w:tcPr>
            <w:tcW w:w="32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012521" w:id="3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修改发送包、使用错误路由等</w:t>
            </w:r>
          </w:p>
          <w:bookmarkEnd w:id="319"/>
        </w:tc>
      </w:tr>
      <w:tr>
        <w:trPr>
          <w:trHeight w:val="495" w:hRule="atLeast"/>
        </w:trPr>
        <w:tc>
          <w:tcPr>
            <w:tcW w:w="2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f6a94b" w:id="3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receive_bytes_rate</w:t>
            </w:r>
          </w:p>
          <w:bookmarkEnd w:id="320"/>
        </w:tc>
        <w:tc>
          <w:tcPr>
            <w:tcW w:w="23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e2d60e" w:id="3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&gt;90% 网卡速率</w:t>
            </w:r>
          </w:p>
          <w:bookmarkEnd w:id="321"/>
        </w:tc>
        <w:tc>
          <w:tcPr>
            <w:tcW w:w="2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7bee7c" w:id="3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单位时间内接收字节数（带宽利用率）</w:t>
            </w:r>
          </w:p>
          <w:bookmarkEnd w:id="322"/>
        </w:tc>
        <w:tc>
          <w:tcPr>
            <w:tcW w:w="22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f753be" w:id="3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✅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可模拟</w:t>
            </w:r>
          </w:p>
          <w:bookmarkEnd w:id="323"/>
        </w:tc>
        <w:tc>
          <w:tcPr>
            <w:tcW w:w="32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e4f2bd" w:id="3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发送大量流量到本机或远程</w:t>
            </w:r>
          </w:p>
          <w:bookmarkEnd w:id="324"/>
        </w:tc>
      </w:tr>
    </w:tbl>
    <w:bookmarkEnd w:id="304"/>
    <w:bookmarkStart w:name="ufa29b7be" w:id="3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前提工具检查（建议安装）：</w:t>
      </w:r>
    </w:p>
    <w:bookmarkEnd w:id="325"/>
    <w:bookmarkStart w:name="u226b2c3d" w:id="3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安装这些常用工具包（有些银河麒麟版本默认无）：</w:t>
      </w:r>
    </w:p>
    <w:bookmarkEnd w:id="326"/>
    <w:bookmarkStart w:name="AfxBm" w:id="3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yum install iproute iputils net-tools ethtool iperf3 tc -y</w:t>
        <w:br/>
      </w:r>
    </w:p>
    <w:bookmarkEnd w:id="327"/>
    <w:bookmarkStart w:name="u3ffa941e" w:id="3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测试建议</w:t>
      </w:r>
    </w:p>
    <w:bookmarkEnd w:id="328"/>
    <w:bookmarkStart w:name="rXbs8" w:id="32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14"/>
        <w:gridCol w:w="6920"/>
      </w:tblGrid>
      <w:tr>
        <w:trPr>
          <w:trHeight w:val="495" w:hRule="atLeast"/>
        </w:trPr>
        <w:tc>
          <w:tcPr>
            <w:tcW w:w="6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8a6894" w:id="3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场景</w:t>
            </w:r>
          </w:p>
          <w:bookmarkEnd w:id="330"/>
        </w:tc>
        <w:tc>
          <w:tcPr>
            <w:tcW w:w="69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3c5e51" w:id="3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建议模拟方式</w:t>
            </w:r>
          </w:p>
          <w:bookmarkEnd w:id="331"/>
        </w:tc>
      </w:tr>
      <w:tr>
        <w:trPr>
          <w:trHeight w:val="495" w:hRule="atLeast"/>
        </w:trPr>
        <w:tc>
          <w:tcPr>
            <w:tcW w:w="6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a4c6d8" w:id="3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单纯测试报警响应</w:t>
            </w:r>
          </w:p>
          <w:bookmarkEnd w:id="332"/>
        </w:tc>
        <w:tc>
          <w:tcPr>
            <w:tcW w:w="69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4a8bc5" w:id="3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使用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tc netem</w:t>
            </w:r>
          </w:p>
          <w:bookmarkEnd w:id="333"/>
          <w:bookmarkStart w:name="u44f1031f" w:id="3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即可</w:t>
            </w:r>
          </w:p>
          <w:bookmarkEnd w:id="334"/>
        </w:tc>
      </w:tr>
      <w:tr>
        <w:trPr>
          <w:trHeight w:val="495" w:hRule="atLeast"/>
        </w:trPr>
        <w:tc>
          <w:tcPr>
            <w:tcW w:w="6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302469" w:id="3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流量压测 + 速率观察</w:t>
            </w:r>
          </w:p>
          <w:bookmarkEnd w:id="335"/>
        </w:tc>
        <w:tc>
          <w:tcPr>
            <w:tcW w:w="69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47dab7" w:id="3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用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iperf3</w:t>
            </w:r>
          </w:p>
          <w:bookmarkEnd w:id="336"/>
          <w:bookmarkStart w:name="u486332d6" w:id="3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、多线程传输模拟带宽耗尽</w:t>
            </w:r>
          </w:p>
          <w:bookmarkEnd w:id="337"/>
        </w:tc>
      </w:tr>
      <w:tr>
        <w:trPr>
          <w:trHeight w:val="495" w:hRule="atLeast"/>
        </w:trPr>
        <w:tc>
          <w:tcPr>
            <w:tcW w:w="6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62b847" w:id="3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DevOps 智能运维联调</w:t>
            </w:r>
          </w:p>
          <w:bookmarkEnd w:id="338"/>
        </w:tc>
        <w:tc>
          <w:tcPr>
            <w:tcW w:w="69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3b36e8" w:id="3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加入 Logstash、LangGraph 日志链路</w:t>
            </w:r>
          </w:p>
          <w:bookmarkEnd w:id="339"/>
        </w:tc>
      </w:tr>
    </w:tbl>
    <w:bookmarkEnd w:id="329"/>
    <w:bookmarkStart w:name="uSeQl" w:id="3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指标采集方式（验证用）</w:t>
      </w:r>
    </w:p>
    <w:bookmarkEnd w:id="340"/>
    <w:bookmarkStart w:name="ODnZK" w:id="3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获取网卡名（假设为 eth0）</w:t>
        <w:br/>
        <w:t>ip addr | grep 'state UP' -A2</w:t>
        <w:br/>
        <w:t/>
        <w:br/>
        <w:t># 查看网卡错误统计</w:t>
        <w:br/>
        <w:t>ifconfig eth0 | grep "errors"</w:t>
        <w:br/>
        <w:t/>
        <w:br/>
        <w:t># 查看接收速率（每10秒抓一次）</w:t>
        <w:br/>
        <w:t>cat /proc/net/dev | grep eth0</w:t>
        <w:br/>
        <w:t># 或</w:t>
        <w:br/>
        <w:t>watch -n 10 "cat /proc/net/dev | grep eth0"</w:t>
        <w:br/>
      </w:r>
    </w:p>
    <w:bookmarkEnd w:id="341"/>
    <w:bookmarkStart w:name="PDXcH" w:id="3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快速一键脚本（模拟网络异常）</w:t>
      </w:r>
    </w:p>
    <w:bookmarkEnd w:id="342"/>
    <w:bookmarkStart w:name="u09ab6d6d" w:id="3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保存为simulate_net_abnormal.sh：</w:t>
      </w:r>
    </w:p>
    <w:bookmarkEnd w:id="343"/>
    <w:bookmarkStart w:name="exohn" w:id="3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IFACE="eth0"  # 请替换为你的网卡名，如 ens33, eth1 等</w:t>
        <w:br/>
        <w:t/>
        <w:br/>
        <w:t>echo "[*] 模拟网络错误率（接收+发送）..."</w:t>
        <w:br/>
        <w:t>sudo tc qdisc add dev $IFACE root netem corrupt 10%</w:t>
        <w:br/>
        <w:t>sleep 5</w:t>
        <w:br/>
        <w:t>sudo tc qdisc change dev $IFACE root netem loss 20%</w:t>
        <w:br/>
        <w:t/>
        <w:br/>
        <w:t>echo "[*] 启动接收大流量测试（需要另一个终端运行：iperf3 -s）"</w:t>
        <w:br/>
        <w:t>iperf3 -c 127.0.0.1 -t 30 -P 5</w:t>
        <w:br/>
        <w:t/>
        <w:br/>
        <w:t>echo "[*] 请使用 ifconfig 或 cat /proc/net/dev 观察 err_in, err_out, bytes_recv"</w:t>
        <w:br/>
        <w:t/>
        <w:br/>
      </w:r>
    </w:p>
    <w:bookmarkEnd w:id="344"/>
    <w:bookmarkStart w:name="udf585dec" w:id="3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执行：</w:t>
      </w:r>
    </w:p>
    <w:bookmarkEnd w:id="345"/>
    <w:bookmarkStart w:name="nDKji" w:id="3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+x simulate_net_abnormal.sh</w:t>
        <w:br/>
        <w:t>./simulate_net_abnormal.sh</w:t>
        <w:br/>
      </w:r>
    </w:p>
    <w:bookmarkEnd w:id="346"/>
    <w:bookmarkStart w:name="u21295327" w:id="3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清理恢复命令</w:t>
      </w:r>
    </w:p>
    <w:bookmarkEnd w:id="347"/>
    <w:bookmarkStart w:name="OTW5x" w:id="3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tc qdisc del dev eth0 root</w:t>
        <w:br/>
      </w:r>
    </w:p>
    <w:bookmarkEnd w:id="348"/>
    <w:bookmarkStart w:name="oLe2Q" w:id="34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模拟方式一览</w:t>
      </w:r>
    </w:p>
    <w:bookmarkEnd w:id="349"/>
    <w:bookmarkStart w:name="HzNsp" w:id="3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1.err_in&gt;0.5%（接收错误率异常）</w:t>
      </w:r>
    </w:p>
    <w:bookmarkEnd w:id="350"/>
    <w:bookmarkStart w:name="u8e4fbf5d" w:id="3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模拟方式：使用tc netem注入接收错误包或包丢失</w:t>
      </w:r>
    </w:p>
    <w:bookmarkEnd w:id="351"/>
    <w:bookmarkStart w:name="QUF9l" w:id="35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eth0 为目标网卡，请替换为实际名称</w:t>
        <w:br/>
        <w:t>sudo tc qdisc add dev eth0 root netem corrupt 20%</w:t>
        <w:br/>
      </w:r>
    </w:p>
    <w:bookmarkEnd w:id="352"/>
    <w:bookmarkStart w:name="u98400ec9" w:id="3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20% 的数据包会被破坏，模拟接收错误。 </w:t>
      </w:r>
    </w:p>
    <w:bookmarkEnd w:id="353"/>
    <w:bookmarkStart w:name="u1743a7b5" w:id="3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验证：</w:t>
      </w:r>
    </w:p>
    <w:bookmarkEnd w:id="354"/>
    <w:bookmarkStart w:name="xIj8Y" w:id="3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ifconfig eth0 | grep errors</w:t>
        <w:br/>
      </w:r>
    </w:p>
    <w:bookmarkEnd w:id="355"/>
    <w:bookmarkStart w:name="ZB8Uq" w:id="3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2.err_out&gt;0.5%（发送错误率异常）</w:t>
      </w:r>
    </w:p>
    <w:bookmarkEnd w:id="356"/>
    <w:bookmarkStart w:name="u66d3b823" w:id="3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模拟方式：使用tc工具模拟发送错误，或设置错误路由</w:t>
      </w:r>
    </w:p>
    <w:bookmarkEnd w:id="357"/>
    <w:bookmarkStart w:name="gPnTR" w:id="35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模拟发送包丢失或破损</w:t>
        <w:br/>
        <w:t>sudo tc qdisc add dev eth0 root netem loss 30%</w:t>
        <w:br/>
      </w:r>
    </w:p>
    <w:bookmarkEnd w:id="358"/>
    <w:bookmarkStart w:name="ub1b41ad1" w:id="3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表示发送时随机丢弃 30% 数据包，引发错误输出。</w:t>
      </w:r>
    </w:p>
    <w:bookmarkEnd w:id="359"/>
    <w:bookmarkStart w:name="u3898f0f9" w:id="3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验证：</w:t>
      </w:r>
    </w:p>
    <w:bookmarkEnd w:id="360"/>
    <w:bookmarkStart w:name="FnScE" w:id="3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ifconfig eth0 | grep errors</w:t>
        <w:br/>
      </w:r>
    </w:p>
    <w:bookmarkEnd w:id="361"/>
    <w:bookmarkStart w:name="ctdmx" w:id="36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3.receive_bytes_rate&gt;90%（接收速率&gt;网卡90%）</w:t>
      </w:r>
    </w:p>
    <w:bookmarkEnd w:id="362"/>
    <w:bookmarkStart w:name="u163819ba" w:id="3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模拟方式：用iperf3或wget/nc接收大量数据流，或本机模拟转发。</w:t>
      </w:r>
    </w:p>
    <w:bookmarkEnd w:id="363"/>
    <w:bookmarkStart w:name="ub28e696d" w:id="3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方法一：使用 iperf3（推荐）</w:t>
      </w:r>
    </w:p>
    <w:bookmarkEnd w:id="364"/>
    <w:bookmarkStart w:name="u9f7c6b01" w:id="3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1）在远程主机（或本机另一终端）启动 iperf3 服务端：</w:t>
      </w:r>
    </w:p>
    <w:bookmarkEnd w:id="365"/>
    <w:bookmarkStart w:name="IKGK5" w:id="36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iperf3 -s</w:t>
        <w:br/>
      </w:r>
    </w:p>
    <w:bookmarkEnd w:id="366"/>
    <w:bookmarkStart w:name="u4e2d5f3b" w:id="3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2）本机作为客户端下载大流量数据（多线程，接收速率飙升）：</w:t>
      </w:r>
    </w:p>
    <w:bookmarkEnd w:id="367"/>
    <w:bookmarkStart w:name="gQyPi" w:id="36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iperf3 -c 127.0.0.1 -t 30 -P 5  # P=并发连接数，t=持续时间</w:t>
        <w:br/>
      </w:r>
    </w:p>
    <w:bookmarkEnd w:id="368"/>
    <w:bookmarkStart w:name="u58d6f43f" w:id="3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方法二：本地用wget下载大文件（模拟满速）</w:t>
      </w:r>
    </w:p>
    <w:bookmarkEnd w:id="369"/>
    <w:bookmarkStart w:name="u5nWn" w:id="37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wget http://speedtest.tele2.net/10GB.zip -O /dev/null</w:t>
        <w:br/>
      </w:r>
    </w:p>
    <w:bookmarkEnd w:id="370"/>
    <w:bookmarkStart w:name="u3d18ea41" w:id="3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（如无法访问公网，可搭建本地 nginx 提供大文件下载）</w:t>
      </w:r>
    </w:p>
    <w:bookmarkEnd w:id="371"/>
    <w:bookmarkStart w:name="u7eeb0fe1" w:id="3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receive_bytes_rate 计算方式：</w:t>
      </w:r>
    </w:p>
    <w:bookmarkEnd w:id="372"/>
    <w:bookmarkStart w:name="O16U3" w:id="3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示例：10 秒内字节增量</w:t>
        <w:br/>
        <w:t>start=$(awk '/eth0/ {print $2}' /proc/net/dev)</w:t>
        <w:br/>
        <w:t>sleep 10</w:t>
        <w:br/>
        <w:t>end=$(awk '/eth0/ {print $2}' /proc/net/dev)</w:t>
        <w:br/>
        <w:t>rate=$(( (end - start) / 10 ))</w:t>
        <w:br/>
        <w:t>echo "Receive rate: $rate bytes/sec"</w:t>
        <w:br/>
      </w:r>
    </w:p>
    <w:bookmarkEnd w:id="373"/>
    <w:bookmarkStart w:name="u809bebfe" w:id="3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要判断是否&gt;90%，需知道网卡带宽。例如1Gbps网卡最大约为125000000bytes/s，90%是112500000。</w:t>
      </w:r>
    </w:p>
    <w:bookmarkEnd w:id="374"/>
    <w:bookmarkStart w:name="VPLQr" w:id="37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processes指标</w:t>
      </w:r>
    </w:p>
    <w:bookmarkEnd w:id="375"/>
    <w:bookmarkStart w:name="OvC1H" w:id="37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指标说明与触发条件</w:t>
      </w:r>
    </w:p>
    <w:bookmarkEnd w:id="376"/>
    <w:bookmarkStart w:name="FLz0E" w:id="37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360"/>
        <w:gridCol w:w="2461"/>
        <w:gridCol w:w="7813"/>
      </w:tblGrid>
      <w:tr>
        <w:trPr>
          <w:trHeight w:val="495" w:hRule="atLeast"/>
        </w:trPr>
        <w:tc>
          <w:tcPr>
            <w:tcW w:w="33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115a4d" w:id="37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指标名</w:t>
            </w:r>
          </w:p>
          <w:bookmarkEnd w:id="378"/>
        </w:tc>
        <w:tc>
          <w:tcPr>
            <w:tcW w:w="24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5c613f" w:id="37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异常条件</w:t>
            </w:r>
          </w:p>
          <w:bookmarkEnd w:id="379"/>
        </w:tc>
        <w:tc>
          <w:tcPr>
            <w:tcW w:w="78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709a72" w:id="38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含义</w:t>
            </w:r>
          </w:p>
          <w:bookmarkEnd w:id="380"/>
        </w:tc>
      </w:tr>
      <w:tr>
        <w:trPr>
          <w:trHeight w:val="495" w:hRule="atLeast"/>
        </w:trPr>
        <w:tc>
          <w:tcPr>
            <w:tcW w:w="33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8e45ff" w:id="38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total</w:t>
            </w:r>
          </w:p>
          <w:bookmarkEnd w:id="381"/>
        </w:tc>
        <w:tc>
          <w:tcPr>
            <w:tcW w:w="24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0c6799" w:id="38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&gt;500</w:t>
            </w:r>
          </w:p>
          <w:bookmarkEnd w:id="382"/>
        </w:tc>
        <w:tc>
          <w:tcPr>
            <w:tcW w:w="78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ce8aa5" w:id="38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系统当前运行的总进程数</w:t>
            </w:r>
          </w:p>
          <w:bookmarkEnd w:id="383"/>
        </w:tc>
      </w:tr>
      <w:tr>
        <w:trPr>
          <w:trHeight w:val="495" w:hRule="atLeast"/>
        </w:trPr>
        <w:tc>
          <w:tcPr>
            <w:tcW w:w="33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5077a6" w:id="38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pct_zombie</w:t>
            </w:r>
          </w:p>
          <w:bookmarkEnd w:id="384"/>
        </w:tc>
        <w:tc>
          <w:tcPr>
            <w:tcW w:w="24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0ae4e6" w:id="38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&gt;10%</w:t>
            </w:r>
          </w:p>
          <w:bookmarkEnd w:id="385"/>
        </w:tc>
        <w:tc>
          <w:tcPr>
            <w:tcW w:w="78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652ea9" w:id="38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僵尸进程占比（= zombie / total）</w:t>
            </w:r>
          </w:p>
          <w:bookmarkEnd w:id="386"/>
        </w:tc>
      </w:tr>
    </w:tbl>
    <w:bookmarkEnd w:id="377"/>
    <w:bookmarkStart w:name="u7a4d370d" w:id="3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指标查看命令（验证用）</w:t>
      </w:r>
    </w:p>
    <w:bookmarkEnd w:id="387"/>
    <w:bookmarkStart w:name="x8S4j" w:id="38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总进程数</w:t>
        <w:br/>
        <w:t>ps -e --no-headers | wc -l</w:t>
        <w:br/>
        <w:t/>
        <w:br/>
        <w:t># 僵尸进程数量</w:t>
        <w:br/>
        <w:t>ps -eo stat | grep -c '^Z'</w:t>
        <w:br/>
        <w:t/>
        <w:br/>
        <w:t># 僵尸进程占比</w:t>
        <w:br/>
        <w:t>total=$(ps -e --no-headers | wc -l)</w:t>
        <w:br/>
        <w:t>zombie=$(ps -eo stat | grep -c '^Z')</w:t>
        <w:br/>
        <w:t>echo "scale=2; $zombie/$total*100" | bc</w:t>
        <w:br/>
      </w:r>
    </w:p>
    <w:bookmarkEnd w:id="388"/>
    <w:bookmarkStart w:name="QgPj2" w:id="38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快速一键脚本（同时模拟total+zombie异常）</w:t>
      </w:r>
    </w:p>
    <w:bookmarkEnd w:id="389"/>
    <w:bookmarkStart w:name="ua382a8ec" w:id="3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保存为simulate_process_abnormal.sh：</w:t>
      </w:r>
    </w:p>
    <w:bookmarkEnd w:id="390"/>
    <w:bookmarkStart w:name="uAf1L" w:id="39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/>
        <w:br/>
        <w:t>echo "[*] 启动大量休眠进程（模拟 total &gt; 500）..."</w:t>
        <w:br/>
        <w:t>for i in {1..600}; do</w:t>
        <w:br/>
        <w:t xml:space="preserve">  (sleep 300 &amp;) </w:t>
        <w:br/>
        <w:t>done</w:t>
        <w:br/>
        <w:t/>
        <w:br/>
        <w:t>echo "[*] 编译并运行僵尸进程生成器（模拟 pct_zombie &gt; 10%）..."</w:t>
        <w:br/>
        <w:t>cat &lt;&lt; 'EOF' &gt; create_zombies.c</w:t>
        <w:br/>
        <w:t>#include &lt;unistd.h&gt;</w:t>
        <w:br/>
        <w:t>#include &lt;stdlib.h&gt;</w:t>
        <w:br/>
        <w:t>int main() {</w:t>
        <w:br/>
        <w:t xml:space="preserve">    for(int i = 0; i &lt; 120; i++) {</w:t>
        <w:br/>
        <w:t xml:space="preserve">        if (fork() == 0) exit(0);</w:t>
        <w:br/>
        <w:t xml:space="preserve">        else sleep(1000);</w:t>
        <w:br/>
        <w:t xml:space="preserve">    }</w:t>
        <w:br/>
        <w:t xml:space="preserve">    return 0;</w:t>
        <w:br/>
        <w:t>}</w:t>
        <w:br/>
        <w:t>EOF</w:t>
        <w:br/>
        <w:t/>
        <w:br/>
        <w:t>gcc create_zombies.c -o create_zombies</w:t>
        <w:br/>
        <w:t>./create_zombies &amp;</w:t>
        <w:br/>
        <w:t/>
        <w:br/>
        <w:t>echo "[*] 异常模拟完成。建议执行以下命令查看效果："</w:t>
        <w:br/>
        <w:t>echo "  ps -e --no-headers | wc -l"</w:t>
        <w:br/>
        <w:t>echo "  ps -eo stat | grep -c '^Z'"</w:t>
        <w:br/>
      </w:r>
    </w:p>
    <w:bookmarkEnd w:id="391"/>
    <w:bookmarkStart w:name="u35f45f5d" w:id="3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执行方式：</w:t>
      </w:r>
    </w:p>
    <w:bookmarkEnd w:id="392"/>
    <w:bookmarkStart w:name="Q1d2w" w:id="39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+x simulate_process_abnormal.sh</w:t>
        <w:br/>
        <w:t>./simulate_process_abnormal.sh</w:t>
        <w:br/>
      </w:r>
    </w:p>
    <w:bookmarkEnd w:id="393"/>
    <w:bookmarkStart w:name="u5fa04976" w:id="3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清理恢复命令</w:t>
      </w:r>
    </w:p>
    <w:bookmarkEnd w:id="394"/>
    <w:bookmarkStart w:name="DtUzO" w:id="39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清除 sleep 与 create_zombies 创建的所有子进程</w:t>
        <w:br/>
        <w:t>pkill sleep</w:t>
        <w:br/>
        <w:t>pkill create_zombies</w:t>
        <w:br/>
        <w:t>rm -f create_zombies create_zombies.c</w:t>
        <w:br/>
      </w:r>
    </w:p>
    <w:bookmarkEnd w:id="395"/>
    <w:bookmarkStart w:name="UqPQJ" w:id="39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异常模拟方式</w:t>
      </w:r>
    </w:p>
    <w:bookmarkEnd w:id="396"/>
    <w:bookmarkStart w:name="t1X2i" w:id="39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1.total&gt;500（系统总进程数过多）</w:t>
      </w:r>
    </w:p>
    <w:bookmarkEnd w:id="397"/>
    <w:bookmarkStart w:name="u5dfeafca" w:id="3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模拟方式：创建大量休眠子进程不退出。</w:t>
      </w:r>
    </w:p>
    <w:bookmarkEnd w:id="398"/>
    <w:bookmarkStart w:name="SjRwA" w:id="39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启动 600 个 sleep 子进程</w:t>
        <w:br/>
        <w:t>for i in {1..600}; do</w:t>
        <w:br/>
        <w:t xml:space="preserve">  (sleep 300 &amp;) </w:t>
        <w:br/>
        <w:t>done</w:t>
        <w:br/>
      </w:r>
    </w:p>
    <w:bookmarkEnd w:id="399"/>
    <w:bookmarkStart w:name="u703c8646" w:id="4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每个子进程挂起 5 分钟，确保留存时间足够长。 </w:t>
      </w:r>
    </w:p>
    <w:bookmarkEnd w:id="400"/>
    <w:bookmarkStart w:name="uecb6c431" w:id="4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查看验证：</w:t>
      </w:r>
    </w:p>
    <w:bookmarkEnd w:id="401"/>
    <w:bookmarkStart w:name="qzdxN" w:id="40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ps -e --no-headers | wc -l</w:t>
        <w:br/>
      </w:r>
    </w:p>
    <w:bookmarkEnd w:id="402"/>
    <w:bookmarkStart w:name="q0ptF" w:id="40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2.pct_zombie&gt;10%（僵尸进程超过10%）</w:t>
      </w:r>
    </w:p>
    <w:bookmarkEnd w:id="403"/>
    <w:bookmarkStart w:name="u17f31303" w:id="4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模拟方式：创建子进程后让其立即退出，而</w:t>
      </w:r>
      <w:r>
        <w:rPr>
          <w:rFonts w:ascii="宋体" w:hAnsi="Times New Roman" w:eastAsia="宋体"/>
          <w:b/>
          <w:i w:val="false"/>
          <w:color w:val="000000"/>
          <w:sz w:val="22"/>
        </w:rPr>
        <w:t>父进程不回收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（不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wait()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），从而变为僵尸进程。 </w:t>
      </w:r>
    </w:p>
    <w:bookmarkEnd w:id="404"/>
    <w:bookmarkStart w:name="ue0930b64" w:id="4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测试脚本生成100+僵尸进程：</w:t>
      </w:r>
    </w:p>
    <w:bookmarkEnd w:id="405"/>
    <w:bookmarkStart w:name="X3Yw8" w:id="40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&lt;&lt; 'EOF' &gt; create_zombies.c</w:t>
        <w:br/>
        <w:t>#include &lt;unistd.h&gt;</w:t>
        <w:br/>
        <w:t>#include &lt;stdlib.h&gt;</w:t>
        <w:br/>
        <w:t>#include &lt;stdio.h&gt;</w:t>
        <w:br/>
        <w:t/>
        <w:br/>
        <w:t>int main() {</w:t>
        <w:br/>
        <w:t xml:space="preserve">    for(int i = 0; i &lt; 120; i++) {</w:t>
        <w:br/>
        <w:t xml:space="preserve">        if (fork() == 0) {</w:t>
        <w:br/>
        <w:t xml:space="preserve">            // 子进程立即退出</w:t>
        <w:br/>
        <w:t xml:space="preserve">            exit(0);</w:t>
        <w:br/>
        <w:t xml:space="preserve">        } else {</w:t>
        <w:br/>
        <w:t xml:space="preserve">            // 父进程不wait，休眠保持不退出</w:t>
        <w:br/>
        <w:t xml:space="preserve">            sleep(1000);</w:t>
        <w:br/>
        <w:t xml:space="preserve">        }</w:t>
        <w:br/>
        <w:t xml:space="preserve">    }</w:t>
        <w:br/>
        <w:t xml:space="preserve">    return 0;</w:t>
        <w:br/>
        <w:t>}</w:t>
        <w:br/>
        <w:t>EOF</w:t>
        <w:br/>
        <w:t/>
        <w:br/>
        <w:t>gcc create_zombies.c -o create_zombies</w:t>
        <w:br/>
        <w:t>./create_zombies &amp;</w:t>
        <w:br/>
      </w:r>
    </w:p>
    <w:bookmarkEnd w:id="406"/>
    <w:bookmarkStart w:name="ufc5703ba" w:id="4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会生成 120 个僵尸进程，+父进程总进程数约150，僵尸比例 &gt;80%。 </w:t>
      </w:r>
    </w:p>
    <w:bookmarkEnd w:id="407"/>
    <w:bookmarkStart w:name="ua365def8" w:id="4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查看僵尸进程状态：</w:t>
      </w:r>
    </w:p>
    <w:bookmarkEnd w:id="408"/>
    <w:bookmarkStart w:name="klue5" w:id="40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ps -eo pid,ppid,state,cmd | grep defunct</w:t>
        <w:br/>
        <w:t>ps -eo stat | grep -c '^Z'</w:t>
        <w:br/>
      </w:r>
    </w:p>
    <w:bookmarkEnd w:id="409"/>
    <w:bookmarkStart w:name="u546e5bce" w:id="4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注意事项：</w:t>
      </w:r>
    </w:p>
    <w:bookmarkEnd w:id="410"/>
    <w:bookmarkStart w:name="s40MX" w:id="4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00"/>
        <w:gridCol w:w="9334"/>
      </w:tblGrid>
      <w:tr>
        <w:trPr>
          <w:trHeight w:val="495" w:hRule="atLeast"/>
        </w:trPr>
        <w:tc>
          <w:tcPr>
            <w:tcW w:w="4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65e405" w:id="4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项目</w:t>
            </w:r>
          </w:p>
          <w:bookmarkEnd w:id="412"/>
        </w:tc>
        <w:tc>
          <w:tcPr>
            <w:tcW w:w="93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a1e872" w:id="4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建议说明</w:t>
            </w:r>
          </w:p>
          <w:bookmarkEnd w:id="413"/>
        </w:tc>
      </w:tr>
      <w:tr>
        <w:trPr>
          <w:trHeight w:val="495" w:hRule="atLeast"/>
        </w:trPr>
        <w:tc>
          <w:tcPr>
            <w:tcW w:w="4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3303b1" w:id="4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系统限制</w:t>
            </w:r>
          </w:p>
          <w:bookmarkEnd w:id="414"/>
        </w:tc>
        <w:tc>
          <w:tcPr>
            <w:tcW w:w="93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5b0478" w:id="4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某些系统对最大子进程数有限制（如 ulimit）</w:t>
            </w:r>
          </w:p>
          <w:bookmarkEnd w:id="415"/>
        </w:tc>
      </w:tr>
      <w:tr>
        <w:trPr>
          <w:trHeight w:val="495" w:hRule="atLeast"/>
        </w:trPr>
        <w:tc>
          <w:tcPr>
            <w:tcW w:w="4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1fa82e" w:id="4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建议运行用户</w:t>
            </w:r>
          </w:p>
          <w:bookmarkEnd w:id="416"/>
        </w:tc>
        <w:tc>
          <w:tcPr>
            <w:tcW w:w="93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ed1d27" w:id="4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建议 root 或 sudo 权限运行，防止权限不足</w:t>
            </w:r>
          </w:p>
          <w:bookmarkEnd w:id="417"/>
        </w:tc>
      </w:tr>
      <w:tr>
        <w:trPr>
          <w:trHeight w:val="495" w:hRule="atLeast"/>
        </w:trPr>
        <w:tc>
          <w:tcPr>
            <w:tcW w:w="4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a6fd95" w:id="4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僵尸进程不占CPU</w:t>
            </w:r>
          </w:p>
          <w:bookmarkEnd w:id="418"/>
        </w:tc>
        <w:tc>
          <w:tcPr>
            <w:tcW w:w="93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f65651" w:id="4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但会误报健康问题，应及时清理</w:t>
            </w:r>
          </w:p>
          <w:bookmarkEnd w:id="419"/>
        </w:tc>
      </w:tr>
      <w:tr>
        <w:trPr>
          <w:trHeight w:val="495" w:hRule="atLeast"/>
        </w:trPr>
        <w:tc>
          <w:tcPr>
            <w:tcW w:w="4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016078" w:id="4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僵尸检测工具补充</w:t>
            </w:r>
          </w:p>
          <w:bookmarkEnd w:id="420"/>
        </w:tc>
        <w:tc>
          <w:tcPr>
            <w:tcW w:w="93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865220" w:id="4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可用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top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,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htop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,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ps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,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vmstat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等观察</w:t>
            </w:r>
          </w:p>
          <w:bookmarkEnd w:id="421"/>
        </w:tc>
      </w:tr>
    </w:tbl>
    <w:bookmarkEnd w:id="411"/>
    <w:bookmarkStart w:name="RohuU" w:id="4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system指标</w:t>
      </w:r>
    </w:p>
    <w:bookmarkEnd w:id="422"/>
    <w:bookmarkStart w:name="fE9e3" w:id="4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指标解释与异常条件</w:t>
      </w:r>
    </w:p>
    <w:bookmarkEnd w:id="423"/>
    <w:bookmarkStart w:name="DHQVB" w:id="42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54"/>
        <w:gridCol w:w="2011"/>
        <w:gridCol w:w="9269"/>
      </w:tblGrid>
      <w:tr>
        <w:trPr>
          <w:trHeight w:val="495" w:hRule="atLeast"/>
        </w:trPr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001a2b" w:id="4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指标名</w:t>
            </w:r>
          </w:p>
          <w:bookmarkEnd w:id="425"/>
        </w:tc>
        <w:tc>
          <w:tcPr>
            <w:tcW w:w="20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6bd98b" w:id="4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异常阈值</w:t>
            </w:r>
          </w:p>
          <w:bookmarkEnd w:id="426"/>
        </w:tc>
        <w:tc>
          <w:tcPr>
            <w:tcW w:w="9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f1c833" w:id="4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说明</w:t>
            </w:r>
          </w:p>
          <w:bookmarkEnd w:id="427"/>
        </w:tc>
      </w:tr>
      <w:tr>
        <w:trPr>
          <w:trHeight w:val="495" w:hRule="atLeast"/>
        </w:trPr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ef7253" w:id="4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load1</w:t>
            </w:r>
          </w:p>
          <w:bookmarkEnd w:id="428"/>
        </w:tc>
        <w:tc>
          <w:tcPr>
            <w:tcW w:w="20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26f3dd" w:id="4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&gt;6</w:t>
            </w:r>
          </w:p>
          <w:bookmarkEnd w:id="429"/>
        </w:tc>
        <w:tc>
          <w:tcPr>
            <w:tcW w:w="9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b76f24" w:id="4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最近 1 分钟平均运行队列长度（和 CPU 核数相关）</w:t>
            </w:r>
          </w:p>
          <w:bookmarkEnd w:id="430"/>
        </w:tc>
      </w:tr>
      <w:tr>
        <w:trPr>
          <w:trHeight w:val="495" w:hRule="atLeast"/>
        </w:trPr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27cdd2" w:id="4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load5</w:t>
            </w:r>
          </w:p>
          <w:bookmarkEnd w:id="431"/>
        </w:tc>
        <w:tc>
          <w:tcPr>
            <w:tcW w:w="20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138611" w:id="4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&gt;8</w:t>
            </w:r>
          </w:p>
          <w:bookmarkEnd w:id="432"/>
        </w:tc>
        <w:tc>
          <w:tcPr>
            <w:tcW w:w="9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b6f250" w:id="4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最近 5 分钟平均运行队列长度（需要持续高负载才能升高）</w:t>
            </w:r>
          </w:p>
          <w:bookmarkEnd w:id="433"/>
        </w:tc>
      </w:tr>
      <w:tr>
        <w:trPr>
          <w:trHeight w:val="495" w:hRule="atLeast"/>
        </w:trPr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2ee128" w:id="4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load15</w:t>
            </w:r>
          </w:p>
          <w:bookmarkEnd w:id="434"/>
        </w:tc>
        <w:tc>
          <w:tcPr>
            <w:tcW w:w="20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67c221" w:id="4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&gt;8</w:t>
            </w:r>
          </w:p>
          <w:bookmarkEnd w:id="435"/>
        </w:tc>
        <w:tc>
          <w:tcPr>
            <w:tcW w:w="9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145c81" w:id="4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最近 15 分钟平均运行队列长度（长时间拥堵才上升）</w:t>
            </w:r>
          </w:p>
          <w:bookmarkEnd w:id="436"/>
        </w:tc>
      </w:tr>
    </w:tbl>
    <w:bookmarkEnd w:id="424"/>
    <w:bookmarkStart w:name="u3497c55f" w:id="4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注6：实际阈值是基于 CPU 核数 × 1.5（load1）或 × 2（load5/15） </w:t>
      </w:r>
    </w:p>
    <w:bookmarkEnd w:id="437"/>
    <w:bookmarkStart w:name="ud21d05e1" w:id="4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若你是 4 核 CPU：load1=6，load5=8，load15=8 就属于高负载</w:t>
      </w:r>
    </w:p>
    <w:bookmarkEnd w:id="438"/>
    <w:bookmarkStart w:name="ub60b60fd" w:id="4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当前负载与核心数查看方式</w:t>
      </w:r>
    </w:p>
    <w:bookmarkEnd w:id="439"/>
    <w:bookmarkStart w:name="amkIk" w:id="4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查看 CPU 核心数</w:t>
        <w:br/>
        <w:t>nproc</w:t>
        <w:br/>
        <w:t/>
        <w:br/>
        <w:t># 查看当前负载（load1 / load5 / load15）</w:t>
        <w:br/>
        <w:t>uptime</w:t>
        <w:br/>
        <w:t># 或：</w:t>
        <w:br/>
        <w:t>cat /proc/loadavg</w:t>
        <w:br/>
      </w:r>
    </w:p>
    <w:bookmarkEnd w:id="440"/>
    <w:bookmarkStart w:name="J7OBr" w:id="4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快速一键脚本（制造系统 load1/load5/load15 全部异常）</w:t>
      </w:r>
    </w:p>
    <w:bookmarkEnd w:id="441"/>
    <w:bookmarkStart w:name="u0fd6d01e" w:id="4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保存为 simulate_system_load.sh：</w:t>
      </w:r>
    </w:p>
    <w:bookmarkEnd w:id="442"/>
    <w:bookmarkStart w:name="icFAJ" w:id="4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echo "[*] 正在制造系统高负载..."</w:t>
        <w:br/>
        <w:t/>
        <w:br/>
        <w:t>for i in {1..16}; do</w:t>
        <w:br/>
        <w:t xml:space="preserve">  (while :; do openssl speed aes256 &gt;/dev/null; done) &amp;</w:t>
        <w:br/>
        <w:t>done</w:t>
        <w:br/>
        <w:t/>
        <w:br/>
        <w:t>for i in {1..8}; do</w:t>
        <w:br/>
        <w:t xml:space="preserve">  (yes &gt; /dev/null &amp;) </w:t>
        <w:br/>
        <w:t>done</w:t>
        <w:br/>
        <w:t/>
        <w:br/>
        <w:t>echo "[*] 模拟启动成功，建议运行以下命令查看负载："</w:t>
        <w:br/>
        <w:t>echo "  uptime"</w:t>
        <w:br/>
        <w:t>echo "  cat /proc/loadavg"</w:t>
        <w:br/>
      </w:r>
    </w:p>
    <w:bookmarkEnd w:id="443"/>
    <w:bookmarkStart w:name="ub36c2eaf" w:id="4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执行方式：</w:t>
      </w:r>
    </w:p>
    <w:bookmarkEnd w:id="444"/>
    <w:bookmarkStart w:name="HACov" w:id="4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+x simulate_system_load.sh</w:t>
        <w:br/>
        <w:t>./simulate_system_load.sh</w:t>
        <w:br/>
      </w:r>
    </w:p>
    <w:bookmarkEnd w:id="445"/>
    <w:bookmarkStart w:name="u90572930" w:id="4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清理恢复命令</w:t>
      </w:r>
    </w:p>
    <w:bookmarkEnd w:id="446"/>
    <w:bookmarkStart w:name="GpeIG" w:id="4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杀死所有模拟任务</w:t>
        <w:br/>
        <w:t>pkill -f openssl</w:t>
        <w:br/>
        <w:t>pkill -f yes</w:t>
        <w:br/>
        <w:t>pkill -f gzip</w:t>
        <w:br/>
        <w:t>rm -f bigfile bigfile_*</w:t>
        <w:br/>
      </w:r>
    </w:p>
    <w:bookmarkEnd w:id="447"/>
    <w:bookmarkStart w:name="SGCEp" w:id="4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模拟系统负载异常的方法（实测有效）</w:t>
      </w:r>
    </w:p>
    <w:bookmarkEnd w:id="448"/>
    <w:bookmarkStart w:name="ue4bd00a9" w:id="4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核心思路：使用并发密集计算任务（如压缩、openssl、无限循环），制造持续排队负载。</w:t>
      </w:r>
    </w:p>
    <w:bookmarkEnd w:id="449"/>
    <w:bookmarkStart w:name="ZqsQt" w:id="4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方式一：openssl 加密密集计算（快速制造 load1 &gt; 6）</w:t>
      </w:r>
    </w:p>
    <w:bookmarkEnd w:id="450"/>
    <w:bookmarkStart w:name="ytHQg" w:id="4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启动并发任务（每个占用一个 CPU 核心）</w:t>
        <w:br/>
        <w:t>for i in {1..12}; do</w:t>
        <w:br/>
        <w:t xml:space="preserve">  (while :; do openssl speed aes256 &gt;/dev/null; done) &amp;</w:t>
        <w:br/>
        <w:t>done</w:t>
        <w:br/>
      </w:r>
    </w:p>
    <w:bookmarkEnd w:id="451"/>
    <w:bookmarkStart w:name="u3644092e" w:id="4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推荐并发数量为：CPU核心数 × 2，制造超额任务 </w:t>
      </w:r>
    </w:p>
    <w:bookmarkEnd w:id="452"/>
    <w:bookmarkStart w:name="ua17c763f" w:id="4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观察实时负载</w:t>
      </w:r>
    </w:p>
    <w:bookmarkEnd w:id="453"/>
    <w:bookmarkStart w:name="jaTUV" w:id="45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uptime</w:t>
        <w:br/>
        <w:t># 或</w:t>
        <w:br/>
        <w:t>cat /proc/loadavg</w:t>
        <w:br/>
      </w:r>
    </w:p>
    <w:bookmarkEnd w:id="454"/>
    <w:bookmarkStart w:name="ZbNRV" w:id="45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方式二：死循环 + 多线程（load1、load5、load15 持续上升） </w:t>
      </w:r>
    </w:p>
    <w:bookmarkEnd w:id="455"/>
    <w:bookmarkStart w:name="nREyk" w:id="4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持续 CPU 饱和压力</w:t>
        <w:br/>
        <w:t>for i in {1..16}; do</w:t>
        <w:br/>
        <w:t xml:space="preserve">  (yes &gt; /dev/null &amp;) </w:t>
        <w:br/>
        <w:t>done</w:t>
        <w:br/>
      </w:r>
    </w:p>
    <w:bookmarkEnd w:id="456"/>
    <w:bookmarkStart w:name="u45540300" w:id="4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yes&gt;/dev/null是经典CPU压力生成方法</w:t>
      </w:r>
    </w:p>
    <w:bookmarkEnd w:id="457"/>
    <w:bookmarkStart w:name="jroFk" w:id="45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方式三：压缩大文件（瞬时 + 持续 I/O + CPU）</w:t>
      </w:r>
    </w:p>
    <w:bookmarkEnd w:id="458"/>
    <w:bookmarkStart w:name="QiSqc" w:id="4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创建大文件</w:t>
        <w:br/>
        <w:t>dd if=/dev/zero of=bigfile bs=100M count=50</w:t>
        <w:br/>
        <w:t/>
        <w:br/>
        <w:t># 并发压缩多个大文件（多线程、I/O密集+CPU密集）</w:t>
        <w:br/>
        <w:t>for i in {1..6}; do</w:t>
        <w:br/>
        <w:t xml:space="preserve">  cp bigfile bigfile_$i</w:t>
        <w:br/>
        <w:t xml:space="preserve">  gzip bigfile_$i &amp;</w:t>
        <w:br/>
        <w:t>done</w:t>
        <w:br/>
      </w:r>
    </w:p>
    <w:bookmarkEnd w:id="459"/>
    <w:bookmarkStart w:name="u8f2bd019" w:id="4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注意事项</w:t>
      </w:r>
    </w:p>
    <w:bookmarkEnd w:id="460"/>
    <w:bookmarkStart w:name="hyKbO" w:id="46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62"/>
        <w:gridCol w:w="10172"/>
      </w:tblGrid>
      <w:tr>
        <w:trPr>
          <w:trHeight w:val="495" w:hRule="atLeast"/>
        </w:trPr>
        <w:tc>
          <w:tcPr>
            <w:tcW w:w="3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01ca09" w:id="4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项目</w:t>
            </w:r>
          </w:p>
          <w:bookmarkEnd w:id="462"/>
        </w:tc>
        <w:tc>
          <w:tcPr>
            <w:tcW w:w="10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e462cb" w:id="4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建议说明</w:t>
            </w:r>
          </w:p>
          <w:bookmarkEnd w:id="463"/>
        </w:tc>
      </w:tr>
      <w:tr>
        <w:trPr>
          <w:trHeight w:val="495" w:hRule="atLeast"/>
        </w:trPr>
        <w:tc>
          <w:tcPr>
            <w:tcW w:w="3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900fee" w:id="4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是否安全</w:t>
            </w:r>
          </w:p>
          <w:bookmarkEnd w:id="464"/>
        </w:tc>
        <w:tc>
          <w:tcPr>
            <w:tcW w:w="10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b4932a" w:id="4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✅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已验证命令在银河麒麟中可正常运行，无破坏性</w:t>
            </w:r>
          </w:p>
          <w:bookmarkEnd w:id="465"/>
        </w:tc>
      </w:tr>
      <w:tr>
        <w:trPr>
          <w:trHeight w:val="495" w:hRule="atLeast"/>
        </w:trPr>
        <w:tc>
          <w:tcPr>
            <w:tcW w:w="3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36728f" w:id="4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执行权限</w:t>
            </w:r>
          </w:p>
          <w:bookmarkEnd w:id="466"/>
        </w:tc>
        <w:tc>
          <w:tcPr>
            <w:tcW w:w="10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e02c13" w:id="4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建议以 root 或 sudo 权限运行以防部分命令失败</w:t>
            </w:r>
          </w:p>
          <w:bookmarkEnd w:id="467"/>
        </w:tc>
      </w:tr>
      <w:tr>
        <w:trPr>
          <w:trHeight w:val="495" w:hRule="atLeast"/>
        </w:trPr>
        <w:tc>
          <w:tcPr>
            <w:tcW w:w="3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b3b65a" w:id="4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是否持续影响</w:t>
            </w:r>
          </w:p>
          <w:bookmarkEnd w:id="468"/>
        </w:tc>
        <w:tc>
          <w:tcPr>
            <w:tcW w:w="10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e248b6" w:id="4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❗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如果不 kill 进程，会持续制造负载</w:t>
            </w:r>
          </w:p>
          <w:bookmarkEnd w:id="469"/>
        </w:tc>
      </w:tr>
      <w:tr>
        <w:trPr>
          <w:trHeight w:val="495" w:hRule="atLeast"/>
        </w:trPr>
        <w:tc>
          <w:tcPr>
            <w:tcW w:w="3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ee8c3b" w:id="4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对观察时间的要求</w:t>
            </w:r>
          </w:p>
          <w:bookmarkEnd w:id="470"/>
        </w:tc>
        <w:tc>
          <w:tcPr>
            <w:tcW w:w="10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30c1f6" w:id="4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load5/load15 要等待几分钟才能看到明显变化</w:t>
            </w:r>
          </w:p>
          <w:bookmarkEnd w:id="471"/>
        </w:tc>
      </w:tr>
    </w:tbl>
    <w:bookmarkEnd w:id="46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
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logstash方案总决定</w:t>
      </w:r>
    </w:p>
    <w:bookmarkEnd w:id="0"/>
    <w:bookmarkStart w:name="u0a815b9a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1.多个file分开采集，对于三大类（系统，安全，应用）分开采集</w:t>
      </w:r>
    </w:p>
    <w:bookmarkEnd w:id="1"/>
    <w:bookmarkStart w:name="ub9374399" w:id="2"/>
    <w:bookmarkEnd w:id="2"/>
    <w:bookmarkStart w:name="ue2196b59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2.去重</w:t>
      </w:r>
    </w:p>
    <w:bookmarkEnd w:id="3"/>
    <w:bookmarkStart w:name="ua5286e18" w:id="4"/>
    <w:bookmarkEnd w:id="4"/>
    <w:bookmarkStart w:name="uc1ad9d67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</w:t>
      </w:r>
      <w:r>
        <w:rPr>
          <w:rFonts w:ascii="宋体" w:hAnsi="Times New Roman" w:eastAsia="宋体"/>
          <w:b w:val="false"/>
          <w:i w:val="false"/>
          <w:strike/>
          <w:color w:val="000000"/>
          <w:sz w:val="22"/>
        </w:rPr>
        <w:t>去重方案研究（1，2）还没决定</w:t>
      </w:r>
    </w:p>
    <w:bookmarkEnd w:id="5"/>
    <w:bookmarkStart w:name="ud4cdd8c8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strike/>
          <w:color w:val="000000"/>
          <w:sz w:val="22"/>
        </w:rPr>
        <w:t>（补1:目前倾向于方案二）</w:t>
      </w:r>
    </w:p>
    <w:bookmarkEnd w:id="6"/>
    <w:bookmarkStart w:name="u92039aec" w:id="7"/>
    <w:bookmarkEnd w:id="7"/>
    <w:bookmarkStart w:name="u67366987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4.grok字段：时间戳，日志源，pid，日志等级（可选，数据库没有参数时默认为null），日志内容</w:t>
      </w:r>
    </w:p>
    <w:bookmarkEnd w:id="8"/>
    <w:bookmarkStart w:name="uba04d859" w:id="9"/>
    <w:bookmarkEnd w:id="9"/>
    <w:bookmarkStart w:name="uac5b49d4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5.logstash用配置文件中的output插件进行对MySQL数据库的连接</w:t>
      </w:r>
    </w:p>
    <w:bookmarkEnd w:id="10"/>
    <w:bookmarkStart w:name="uc25c9774" w:id="11"/>
    <w:bookmarkEnd w:id="11"/>
    <w:bookmarkStart w:name="u756a7f3e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6.决定用去重方案二</w:t>
      </w:r>
    </w:p>
    <w:bookmarkEnd w:id="12"/>
    <w:bookmarkStart w:name="u23cfdf81" w:id="13"/>
    <w:bookmarkEnd w:id="13"/>
    <w:bookmarkStart w:name="u67bc93c1" w:id="14"/>
    <w:bookmarkEnd w:id="14"/>
    <w:bookmarkStart w:name="ufed15008" w:id="15"/>
    <w:bookmarkEnd w:id="15"/>
    <w:bookmarkStart w:name="u5f38b4eb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——————————————————————————————————</w:t>
      </w:r>
    </w:p>
    <w:bookmarkEnd w:id="16"/>
    <w:bookmarkStart w:name="ucd92d5fc" w:id="17"/>
    <w:bookmarkEnd w:id="17"/>
    <w:bookmarkStart w:name="u24d13a63" w:id="18"/>
    <w:bookmarkEnd w:id="1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
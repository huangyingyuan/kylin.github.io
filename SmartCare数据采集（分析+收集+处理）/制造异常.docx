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制造异常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Xw17i" w:id="0"/>
      <w:r>
        <w:rPr>
          <w:rFonts w:ascii="宋体" w:hAnsi="Courier New" w:eastAsia="宋体"/>
          <w:color w:val="000000"/>
          <w:sz w:val="20"/>
        </w:rPr>
        <w:t/>
        <w:t>stress-ng --cpu 0 --timeout 60s(制造一个六十秒的全cpu占满异常)</w:t>
        <w:br/>
      </w:r>
    </w:p>
    <w:bookmarkEnd w:id="0"/>
    <w:bookmarkStart w:name="uf2f1bbfd" w:id="1"/>
    <w:bookmarkEnd w:id="1"/>
    <w:bookmarkStart w:name="ua6c6122f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📎main4.py</w:t>
        </w:r>
      </w:hyperlink>
    </w:p>
    <w:bookmarkEnd w:id="2"/>
    <w:bookmarkStart w:name="u610f9195" w:id="3"/>
    <w:bookmarkEnd w:id="3"/>
    <w:bookmarkStart w:name="u03094ae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需改进，制造异常目前可用各种系统命令实现</w:t>
      </w:r>
    </w:p>
    <w:bookmarkEnd w:id="4"/>
    <w:bookmarkStart w:name="u12459def" w:id="5"/>
    <w:bookmarkEnd w:id="5"/>
    <w:bookmarkStart w:name="u63a0a1c0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目前处于改进之中</w:t>
      </w:r>
    </w:p>
    <w:bookmarkEnd w:id="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uque.com/attachments/yuque/0/2025/py/54964129/1751792643377-01cdf43f-fd23-4c19-97c5-3ae926e9a2a9.py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
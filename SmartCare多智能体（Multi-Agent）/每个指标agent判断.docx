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每个指标agent判断</w:t>
      </w:r>
    </w:p>
    <w:p>
      <w:pPr>
        <w:spacing w:after="50" w:line="360" w:lineRule="auto" w:beforeLines="100"/>
        <w:ind w:left="0"/>
        <w:jc w:val="left"/>
      </w:pPr>
      <w:bookmarkStart w:name="ud503622d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工作原理总结</w:t>
      </w:r>
    </w:p>
    <w:bookmarkEnd w:id="0"/>
    <w:bookmarkStart w:name="u2d553d2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这个模块实现了一个基于规则的CPU异常处理脚本选择器，工作流程如下：</w:t>
      </w:r>
    </w:p>
    <w:bookmarkEnd w:id="1"/>
    <w:bookmarkStart w:name="uc4bce946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规则定义：预定义了4种CPU相关问题的处理脚本及其关键词和权重</w:t>
      </w:r>
    </w:p>
    <w:bookmarkEnd w:id="2"/>
    <w:bookmarkStart w:name="ue292ed03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特征提取：从输入的异常信息中提取根本原因、证据和严重性等级</w:t>
      </w:r>
    </w:p>
    <w:bookmarkEnd w:id="3"/>
    <w:bookmarkStart w:name="uf38df95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评分计算：对每个规则进行评分计算，包括：</w:t>
      </w:r>
    </w:p>
    <w:bookmarkEnd w:id="4"/>
    <w:bookmarkStart w:name="u2dabd1ca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关键词匹配得分：关键词出现在异常信息中则加分</w:t>
      </w:r>
    </w:p>
    <w:bookmarkEnd w:id="5"/>
    <w:bookmarkStart w:name="uad93e371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严重性加权：根据问题严重性额外加分</w:t>
      </w:r>
    </w:p>
    <w:bookmarkEnd w:id="6"/>
    <w:bookmarkStart w:name="u2e94e162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证据数量加权：证据越多得分越高</w:t>
      </w:r>
    </w:p>
    <w:bookmarkEnd w:id="7"/>
    <w:bookmarkStart w:name="ua82aa6a2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最佳选择：选择评分最高的脚本作为处理方案</w:t>
      </w:r>
    </w:p>
    <w:bookmarkEnd w:id="8"/>
    <w:bookmarkStart w:name="ue93a1fe9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这种方法可以根据异常的具体特征智能地选择最合适的处理脚本，是一种简单的规则引擎实现。</w:t>
      </w:r>
    </w:p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
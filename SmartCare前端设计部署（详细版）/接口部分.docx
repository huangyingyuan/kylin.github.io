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8.png"/>
  <Override ContentType="image/png" PartName="/word/media/document_image_rId10.png"/>
  <Override ContentType="image/png" PartName="/word/media/document_image_rId12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接口部分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ZMm40" w:id="0"/>
      <w:r>
        <w:rPr>
          <w:rFonts w:ascii="宋体" w:hAnsi="Times New Roman" w:eastAsia="宋体"/>
        </w:rPr>
        <w:t>2025.7.8接口文档</w:t>
      </w:r>
    </w:p>
    <w:bookmarkEnd w:id="0"/>
    <w:bookmarkStart w:name="ue298a992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告警信息列表 + 修复前后的可视化对比图，都需要使用 </w:t>
      </w:r>
      <w:r>
        <w:rPr>
          <w:rFonts w:ascii="宋体" w:hAnsi="Times New Roman" w:eastAsia="宋体"/>
          <w:b/>
          <w:i w:val="false"/>
          <w:color w:val="000000"/>
          <w:sz w:val="22"/>
        </w:rPr>
        <w:t>WebSocket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，允许客户端和服务端双向通讯。</w:t>
      </w:r>
    </w:p>
    <w:bookmarkEnd w:id="1"/>
    <w:bookmarkStart w:name="u2aa3c31d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以下是我整理的WebSocket前端大致流程</w:t>
      </w:r>
    </w:p>
    <w:bookmarkEnd w:id="2"/>
    <w:bookmarkStart w:name="Oo5wq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https://obsius.site/143k320n541v0j5b2b2y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3"/>
    <w:bookmarkStart w:name="ud2b6945a" w:id="4"/>
    <w:bookmarkEnd w:id="4"/>
    <w:bookmarkStart w:name="u91301d25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由于我们选择使用WebSocket协议进行前后端交互，Apifox没有办法在ws协议时添加响应参数，所以我在这对接口文档中的内容加以说明</w:t>
      </w:r>
    </w:p>
    <w:bookmarkEnd w:id="5"/>
    <w:bookmarkStart w:name="u64e045f2" w:id="6"/>
    <w:bookmarkEnd w:id="6"/>
    <w:bookmarkStart w:name="o07YI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44054"/>
        </w:rPr>
        <w:t>获取告警列表信息</w:t>
      </w:r>
    </w:p>
    <w:bookmarkEnd w:id="7"/>
    <w:bookmarkStart w:name="uc935ef4a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当我点击异常告警展示该view时，此时客户端需要得到服务器传来的告警列表，实时进行传输，客户端接收到则实时对列表刷新</w:t>
      </w:r>
    </w:p>
    <w:bookmarkEnd w:id="8"/>
    <w:p>
      <w:pPr>
        <w:spacing w:after="50" w:line="360" w:lineRule="auto" w:beforeLines="100"/>
        <w:ind w:left="0"/>
        <w:jc w:val="left"/>
      </w:pPr>
      <w:bookmarkStart w:name="ud3f402af"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>ws://192.168.31.57:9000/getDangerousList</w:t>
      </w:r>
    </w:p>
    <w:bookmarkEnd w:id="9"/>
    <w:bookmarkStart w:name="nOrkU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"listCount": [</w:t>
        <w:br/>
        <w:t xml:space="preserve">    {	</w:t>
        <w:br/>
        <w:t xml:space="preserve">      "level": 0,</w:t>
        <w:br/>
        <w:t xml:space="preserve">      "count": 20</w:t>
        <w:br/>
        <w:t xml:space="preserve">    },</w:t>
        <w:br/>
        <w:t xml:space="preserve">    {</w:t>
        <w:br/>
        <w:t xml:space="preserve">      "level": 1,</w:t>
        <w:br/>
        <w:t xml:space="preserve">      "count": 32</w:t>
        <w:br/>
        <w:t xml:space="preserve">    },</w:t>
        <w:br/>
        <w:t xml:space="preserve">    {</w:t>
        <w:br/>
        <w:t xml:space="preserve">      "level": 2,</w:t>
        <w:br/>
        <w:t xml:space="preserve">      "count": 20</w:t>
        <w:br/>
        <w:t xml:space="preserve">    },</w:t>
        <w:br/>
        <w:t xml:space="preserve">  ],</w:t>
        <w:br/>
        <w:t xml:space="preserve">  "listData": [</w:t>
        <w:br/>
        <w:t xml:space="preserve">    {</w:t>
        <w:br/>
        <w:t xml:space="preserve">      "id": 0,</w:t>
        <w:br/>
        <w:t xml:space="preserve">      "status": "safe",</w:t>
        <w:br/>
        <w:t xml:space="preserve">      "time": "2025/07/11 11:32",</w:t>
        <w:br/>
        <w:t xml:space="preserve">      "dangerItem": {</w:t>
        <w:br/>
        <w:t xml:space="preserve">        "title": "CPU",</w:t>
        <w:br/>
        <w:t xml:space="preserve">        "content": "CPUCPUCPUCPUCPUCPUCPCUCPU我不想写了我累了我想放假休息",</w:t>
        <w:br/>
        <w:t xml:space="preserve">        "dangerData": 100000</w:t>
        <w:br/>
        <w:t xml:space="preserve">      },</w:t>
        <w:br/>
        <w:t xml:space="preserve">    },</w:t>
        <w:br/>
        <w:t xml:space="preserve">    {</w:t>
        <w:br/>
        <w:t xml:space="preserve">      "id": 1,</w:t>
        <w:br/>
        <w:t xml:space="preserve">      "status": "danger1",</w:t>
        <w:br/>
        <w:t xml:space="preserve">      "time": "2025/07/11 11:32",</w:t>
        <w:br/>
        <w:t xml:space="preserve">      "dangerItem": {</w:t>
        <w:br/>
        <w:t xml:space="preserve">        "title": "disk",</w:t>
        <w:br/>
        <w:t xml:space="preserve">        "content": "diskdiskdiskdiskdiskdiskdiskdisk",</w:t>
        <w:br/>
        <w:t xml:space="preserve">        "dangerData": 2000</w:t>
        <w:br/>
        <w:t xml:space="preserve">      },</w:t>
        <w:br/>
        <w:t xml:space="preserve">    },</w:t>
        <w:br/>
        <w:t xml:space="preserve">    {</w:t>
        <w:br/>
        <w:t xml:space="preserve">      "id": 2,</w:t>
        <w:br/>
        <w:t xml:space="preserve">      "status": "danger2",</w:t>
        <w:br/>
        <w:t xml:space="preserve">      "time": "2025/07/11 11:32",</w:t>
        <w:br/>
        <w:t xml:space="preserve">      "dangerItem": {</w:t>
        <w:br/>
        <w:t xml:space="preserve">        "title": "diskio",</w:t>
        <w:br/>
        <w:t xml:space="preserve">        "content": "diskiodiskiodiskiodiskiodiskiodiskio",</w:t>
        <w:br/>
        <w:t xml:space="preserve">        "dangerData": 999</w:t>
        <w:br/>
        <w:t xml:space="preserve">      },</w:t>
        <w:br/>
        <w:t xml:space="preserve">    }</w:t>
        <w:br/>
        <w:t xml:space="preserve">  ],</w:t>
        <w:br/>
        <w:t>}</w:t>
        <w:br/>
      </w:r>
    </w:p>
    <w:bookmarkEnd w:id="10"/>
    <w:bookmarkStart w:name="u0c1a307c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listCount：记录告警总数</w:t>
      </w:r>
    </w:p>
    <w:bookmarkEnd w:id="11"/>
    <w:bookmarkStart w:name="ua00be196" w:id="12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level：分为三种类型，0：重要告警；1：告警总数（重要+普通）；2：已处理告警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12"/>
    <w:bookmarkStart w:name="uc0af6401" w:id="13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count：数量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13"/>
    <w:bookmarkStart w:name="u5304a55a" w:id="1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listData：告警条信息</w:t>
      </w:r>
    </w:p>
    <w:bookmarkEnd w:id="14"/>
    <w:bookmarkStart w:name="u75490533" w:id="15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15"/>
    <w:bookmarkStart w:name="u59661f88" w:id="16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status：告警状态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16"/>
    <w:bookmarkStart w:name="ub4617c07" w:id="17"/>
    <w:p>
      <w:pPr>
        <w:numPr>
          <w:ilvl w:val="2"/>
          <w:numId w:val="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”safe“：已处理告警</w:t>
      </w:r>
    </w:p>
    <w:bookmarkEnd w:id="17"/>
    <w:bookmarkStart w:name="ud4549858" w:id="18"/>
    <w:p>
      <w:pPr>
        <w:numPr>
          <w:ilvl w:val="2"/>
          <w:numId w:val="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”danger1“： 重要告警</w:t>
      </w:r>
    </w:p>
    <w:bookmarkEnd w:id="18"/>
    <w:bookmarkStart w:name="ubae9cee4" w:id="19"/>
    <w:p>
      <w:pPr>
        <w:numPr>
          <w:ilvl w:val="2"/>
          <w:numId w:val="5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”danger2“： 普通告警</w:t>
      </w:r>
    </w:p>
    <w:bookmarkEnd w:id="19"/>
    <w:bookmarkStart w:name="u3de0ce8e" w:id="20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dangerItem：告警具体信息</w:t>
      </w:r>
    </w:p>
    <w:bookmarkEnd w:id="20"/>
    <w:bookmarkStart w:name="u57fabd9c" w:id="21"/>
    <w:p>
      <w:pPr>
        <w:numPr>
          <w:ilvl w:val="2"/>
          <w:numId w:val="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title：告警主题，例如CPU全占满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21"/>
    <w:bookmarkStart w:name="uff11238b" w:id="22"/>
    <w:p>
      <w:pPr>
        <w:numPr>
          <w:ilvl w:val="2"/>
          <w:numId w:val="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content：告警详细内容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22"/>
    <w:bookmarkStart w:name="u8f8384db" w:id="23"/>
    <w:p>
      <w:pPr>
        <w:numPr>
          <w:ilvl w:val="2"/>
          <w:numId w:val="7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dangerData：告警值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23"/>
    <w:bookmarkStart w:name="kYGLA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44054"/>
        </w:rPr>
        <w:t>获取告警可视化图表</w:t>
      </w:r>
    </w:p>
    <w:bookmarkEnd w:id="24"/>
    <w:bookmarkStart w:name="ue29f70cb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用户在客户端点击单个告警条，显示该告警详细信息以及处理结果，该接口旨在发送该条告警的报警数据，例如某个数据超越某阈值，展示该报警数据产生环境，所以主要交互数据为可视化图表类型和可视化图表数据</w:t>
      </w:r>
    </w:p>
    <w:bookmarkEnd w:id="25"/>
    <w:p>
      <w:pPr>
        <w:spacing w:after="50" w:line="360" w:lineRule="auto" w:beforeLines="100"/>
        <w:ind w:left="0"/>
        <w:jc w:val="left"/>
      </w:pPr>
      <w:bookmarkStart w:name="ua8ff77f3" w:id="26"/>
      <w:r>
        <w:rPr>
          <w:rFonts w:ascii="宋体" w:hAnsi="Times New Roman" w:eastAsia="宋体"/>
          <w:b w:val="false"/>
          <w:i w:val="false"/>
          <w:color w:val="000000"/>
          <w:sz w:val="22"/>
        </w:rPr>
        <w:t>ws://192.168.31.57:9000/getDangerousData</w:t>
      </w:r>
    </w:p>
    <w:bookmarkEnd w:id="26"/>
    <w:bookmarkStart w:name="rBG4O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"id": 0</w:t>
        <w:br/>
        <w:t>}</w:t>
        <w:br/>
      </w:r>
    </w:p>
    <w:bookmarkEnd w:id="27"/>
    <w:bookmarkStart w:name="ua8ffae75" w:id="28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id：告警唯一标识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28"/>
    <w:bookmarkStart w:name="NlSSO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{</w:t>
        <w:br/>
        <w:t xml:space="preserve">  "id": 0,</w:t>
        <w:br/>
        <w:t xml:space="preserve">  "type": "line01",</w:t>
        <w:br/>
        <w:t xml:space="preserve">  "data": {</w:t>
        <w:br/>
        <w:t xml:space="preserve">    "timedata": [</w:t>
        <w:br/>
        <w:t xml:space="preserve">      "00:00",</w:t>
        <w:br/>
        <w:t xml:space="preserve">      "01:15",</w:t>
        <w:br/>
        <w:t xml:space="preserve">      "02:30",</w:t>
        <w:br/>
        <w:t xml:space="preserve">      "03:45",</w:t>
        <w:br/>
        <w:t xml:space="preserve">      "05:00",</w:t>
        <w:br/>
        <w:t xml:space="preserve">      "06:15",</w:t>
        <w:br/>
        <w:t xml:space="preserve">      "07:30",</w:t>
        <w:br/>
        <w:t xml:space="preserve">      "08:45",</w:t>
        <w:br/>
        <w:t xml:space="preserve">      "10:00",</w:t>
        <w:br/>
        <w:t xml:space="preserve">      "11:15",</w:t>
        <w:br/>
        <w:t xml:space="preserve">      "12:30",</w:t>
        <w:br/>
        <w:t xml:space="preserve">      "13:45",</w:t>
        <w:br/>
        <w:t xml:space="preserve">      "15:00",</w:t>
        <w:br/>
        <w:t xml:space="preserve">      "16:15",</w:t>
        <w:br/>
        <w:t xml:space="preserve">      "17:30",</w:t>
        <w:br/>
        <w:t xml:space="preserve">      "18:45",</w:t>
        <w:br/>
        <w:t xml:space="preserve">      "20:00",</w:t>
        <w:br/>
        <w:t xml:space="preserve">      "21:15",</w:t>
        <w:br/>
        <w:t xml:space="preserve">      "22:30",</w:t>
        <w:br/>
        <w:t xml:space="preserve">      "23:45"</w:t>
        <w:br/>
        <w:t xml:space="preserve">    ],</w:t>
        <w:br/>
        <w:t xml:space="preserve">    "valuedata": [</w:t>
        <w:br/>
        <w:t xml:space="preserve">      300, 280, 250, 260, 270, 300, 550, 500, 400, 390, 380, 390, 400, 500, 600, 750, 800, 700, 600, 400</w:t>
        <w:br/>
        <w:t xml:space="preserve">    ],</w:t>
        <w:br/>
        <w:t xml:space="preserve">    "dangerdata": [</w:t>
        <w:br/>
        <w:t xml:space="preserve">      [</w:t>
        <w:br/>
        <w:t xml:space="preserve">        {</w:t>
        <w:br/>
        <w:t xml:space="preserve">          "name": "告警名称",</w:t>
        <w:br/>
        <w:t xml:space="preserve">          "begin": "07:30"</w:t>
        <w:br/>
        <w:t xml:space="preserve">        },</w:t>
        <w:br/>
        <w:t xml:space="preserve">        {</w:t>
        <w:br/>
        <w:t xml:space="preserve">          "end": "10:00"</w:t>
        <w:br/>
        <w:t xml:space="preserve">        }</w:t>
        <w:br/>
        <w:t xml:space="preserve">      ],</w:t>
        <w:br/>
        <w:t xml:space="preserve">      [</w:t>
        <w:br/>
        <w:t xml:space="preserve">        {</w:t>
        <w:br/>
        <w:t xml:space="preserve">          "name": "告警名称",</w:t>
        <w:br/>
        <w:t xml:space="preserve">          "begin": "17:30"</w:t>
        <w:br/>
        <w:t xml:space="preserve">        },</w:t>
        <w:br/>
        <w:t xml:space="preserve">        {</w:t>
        <w:br/>
        <w:t xml:space="preserve">          "end": "21:15"</w:t>
        <w:br/>
        <w:t xml:space="preserve">        }</w:t>
        <w:br/>
        <w:t xml:space="preserve">      ]</w:t>
        <w:br/>
        <w:t xml:space="preserve">    ]</w:t>
        <w:br/>
        <w:t xml:space="preserve">  }</w:t>
        <w:br/>
        <w:t>}</w:t>
        <w:br/>
        <w:t xml:space="preserve">    </w:t>
        <w:br/>
      </w:r>
    </w:p>
    <w:bookmarkEnd w:id="29"/>
    <w:bookmarkStart w:name="u115b6903" w:id="30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id：告警唯一标识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30"/>
    <w:bookmarkStart w:name="ue3d86702" w:id="31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type：展示可视化图表类型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31"/>
    <w:bookmarkStart w:name="uf72b9674" w:id="3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data：可视化图表数据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父节点</w:t>
      </w:r>
    </w:p>
    <w:bookmarkEnd w:id="32"/>
    <w:bookmarkStart w:name="u90c97902" w:id="33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timedata：时间节点，按时间序列标准，单位看具体数据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33"/>
    <w:bookmarkStart w:name="u3dec5b49" w:id="34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valuedata：数据值，每个节点上获取到的数据大小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 必填</w:t>
      </w:r>
    </w:p>
    <w:bookmarkEnd w:id="34"/>
    <w:bookmarkStart w:name="u11c64cc1" w:id="35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dangerdata：存告警具体区域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35"/>
    <w:bookmarkStart w:name="u22f6d318" w:id="36"/>
    <w:p>
      <w:pPr>
        <w:numPr>
          <w:ilvl w:val="2"/>
          <w:numId w:val="1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name：告警名称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36"/>
    <w:bookmarkStart w:name="ub894f68f" w:id="37"/>
    <w:p>
      <w:pPr>
        <w:numPr>
          <w:ilvl w:val="2"/>
          <w:numId w:val="1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begin：超出阈值开始时间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37"/>
    <w:bookmarkStart w:name="ua689affd" w:id="38"/>
    <w:p>
      <w:pPr>
        <w:numPr>
          <w:ilvl w:val="2"/>
          <w:numId w:val="11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end：超出阈值结束时间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38"/>
    <w:bookmarkStart w:name="idBXj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"id": 1,</w:t>
        <w:br/>
        <w:t xml:space="preserve">  "type": "line02",</w:t>
        <w:br/>
        <w:t xml:space="preserve">  "data": {</w:t>
        <w:br/>
        <w:t xml:space="preserve">    "valuedata": [</w:t>
        <w:br/>
        <w:t xml:space="preserve">      ["00:30",117],</w:t>
        <w:br/>
        <w:t xml:space="preserve">      ["01:00",130],</w:t>
        <w:br/>
        <w:t xml:space="preserve">      ["01:30",86],</w:t>
        <w:br/>
        <w:t xml:space="preserve">      ["02:00",42],</w:t>
        <w:br/>
        <w:t xml:space="preserve">      ["02:30",200],</w:t>
        <w:br/>
        <w:t xml:space="preserve">      ["03:00",180],</w:t>
        <w:br/>
        <w:t xml:space="preserve">      ["03:30",178],</w:t>
        <w:br/>
        <w:t xml:space="preserve">      ["04:00",130],</w:t>
        <w:br/>
        <w:t xml:space="preserve">      ["04:30",150],</w:t>
        <w:br/>
        <w:t xml:space="preserve">      ["05:00",190],</w:t>
        <w:br/>
        <w:t xml:space="preserve">      ["05:30",198],</w:t>
        <w:br/>
        <w:t xml:space="preserve">      ["06:00",140],</w:t>
        <w:br/>
        <w:t xml:space="preserve">      ["06:30",150],</w:t>
        <w:br/>
        <w:t xml:space="preserve">      ["07:00",110],</w:t>
        <w:br/>
        <w:t xml:space="preserve">      ["07:30",120],</w:t>
        <w:br/>
        <w:t xml:space="preserve">      ["08:00",158],</w:t>
        <w:br/>
        <w:t xml:space="preserve">      ["08:30",176],</w:t>
        <w:br/>
        <w:t xml:space="preserve">      ["09:00",302],</w:t>
        <w:br/>
        <w:t xml:space="preserve">      ["09:30",189],</w:t>
        <w:br/>
        <w:t xml:space="preserve">      ["10:00",199],</w:t>
        <w:br/>
        <w:t xml:space="preserve">      ["10:30",210],</w:t>
        <w:br/>
        <w:t xml:space="preserve">      ["11:00",260],</w:t>
        <w:br/>
        <w:t xml:space="preserve">      ["11:30",290],</w:t>
        <w:br/>
        <w:t xml:space="preserve">      ["12:00",280],</w:t>
        <w:br/>
        <w:t xml:space="preserve">      ["12:30",222]</w:t>
        <w:br/>
        <w:t xml:space="preserve">    ],</w:t>
        <w:br/>
        <w:t xml:space="preserve">    "thresholddata": 300</w:t>
        <w:br/>
        <w:t xml:space="preserve">  }</w:t>
        <w:br/>
        <w:t>}</w:t>
        <w:br/>
      </w:r>
    </w:p>
    <w:bookmarkEnd w:id="39"/>
    <w:bookmarkStart w:name="u9a8567ca" w:id="40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id：告警唯一标识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40"/>
    <w:bookmarkStart w:name="u2347660c" w:id="41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type：展示可视化图表类型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41"/>
    <w:bookmarkStart w:name="ub44aece2" w:id="42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data：可视化图表数据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父节点</w:t>
      </w:r>
    </w:p>
    <w:bookmarkEnd w:id="42"/>
    <w:bookmarkStart w:name="ud563cfad" w:id="43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valuedata：数据值，内容分别为时间节点和该节点上的数据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43"/>
    <w:bookmarkStart w:name="ufe412e6a" w:id="44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thresholddata：阈值数据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44"/>
    <w:bookmarkStart w:name="j3baE" w:id="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44054"/>
        </w:rPr>
        <w:t>获取已修复告警可视化图表</w:t>
      </w:r>
    </w:p>
    <w:bookmarkEnd w:id="45"/>
    <w:bookmarkStart w:name="uf6a71bda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当用户在客户端点击告警信息时，需要显示已修复后的数据以及修复日记，该接口用于对该类数据进行传输。可视化部分内容与【</w:t>
      </w:r>
      <w:r>
        <w:rPr>
          <w:rFonts w:ascii="宋体" w:hAnsi="Times New Roman" w:eastAsia="宋体"/>
          <w:b w:val="false"/>
          <w:i w:val="false"/>
          <w:color w:val="344054"/>
          <w:sz w:val="22"/>
        </w:rPr>
        <w:t>获取告警可视化图表】接口类似，但需添加一类修复日记</w:t>
      </w:r>
    </w:p>
    <w:bookmarkEnd w:id="46"/>
    <w:p>
      <w:pPr>
        <w:spacing w:after="50" w:line="360" w:lineRule="auto" w:beforeLines="100"/>
        <w:ind w:left="0"/>
        <w:jc w:val="left"/>
      </w:pPr>
      <w:bookmarkStart w:name="uc7376005" w:id="47"/>
      <w:r>
        <w:rPr>
          <w:rFonts w:ascii="宋体" w:hAnsi="Times New Roman" w:eastAsia="宋体"/>
          <w:b w:val="false"/>
          <w:i w:val="false"/>
          <w:color w:val="000000"/>
          <w:sz w:val="22"/>
        </w:rPr>
        <w:t>ws://192.168.31.57:9000/getSafeData</w:t>
      </w:r>
    </w:p>
    <w:bookmarkEnd w:id="47"/>
    <w:bookmarkStart w:name="ZfnSf" w:id="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id: 0</w:t>
        <w:br/>
        <w:t>}</w:t>
        <w:br/>
      </w:r>
    </w:p>
    <w:bookmarkEnd w:id="48"/>
    <w:bookmarkStart w:name="u9016c65a" w:id="49"/>
    <w:p>
      <w:pPr>
        <w:numPr>
          <w:ilvl w:val="0"/>
          <w:numId w:val="1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id：告警唯一标识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49"/>
    <w:bookmarkStart w:name="Q24JU" w:id="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"id": 0,</w:t>
        <w:br/>
        <w:t xml:space="preserve">  "type": "line01",</w:t>
        <w:br/>
        <w:t xml:space="preserve">  "worknote": [</w:t>
        <w:br/>
        <w:t xml:space="preserve">    {</w:t>
        <w:br/>
        <w:t xml:space="preserve">      "step": "步骤一",</w:t>
        <w:br/>
        <w:t xml:space="preserve">      "content": [</w:t>
        <w:br/>
        <w:t xml:space="preserve">        "xxxxxxxxxxxxxxxxxxxxxxxxxxxxxxxxxx",</w:t>
        <w:br/>
        <w:t xml:space="preserve">        "xxxxxxxxxxxxxxxxxxxxxxxxxxxxxxxxxx"</w:t>
        <w:br/>
        <w:t xml:space="preserve">      ]</w:t>
        <w:br/>
        <w:t xml:space="preserve">    },</w:t>
        <w:br/>
        <w:t xml:space="preserve">    {</w:t>
        <w:br/>
        <w:t xml:space="preserve">      "step": "步骤二",</w:t>
        <w:br/>
        <w:t xml:space="preserve">      "content": [</w:t>
        <w:br/>
        <w:t xml:space="preserve">        "xxxxxxxxxxxxxxxxxxxxxxxxxxxxxxxxxx",</w:t>
        <w:br/>
        <w:t xml:space="preserve">        "xxxxxxxxxxxxxxxxxxxxxxxxxxxxxxxxxx"</w:t>
        <w:br/>
        <w:t xml:space="preserve">      ]</w:t>
        <w:br/>
        <w:t xml:space="preserve">    },</w:t>
        <w:br/>
        <w:t xml:space="preserve">    {</w:t>
        <w:br/>
        <w:t xml:space="preserve">      "step": "步骤三",</w:t>
        <w:br/>
        <w:t xml:space="preserve">      "content": [</w:t>
        <w:br/>
        <w:t xml:space="preserve">        "xxxxxxxxxxxxxxxxxxxxxxxxxxxxxxxxxx",</w:t>
        <w:br/>
        <w:t xml:space="preserve">        "xxxxxxxxxxxxxxxxxxxxxxxxxxxxxxxxxx"</w:t>
        <w:br/>
        <w:t xml:space="preserve">      ]</w:t>
        <w:br/>
        <w:t xml:space="preserve">    },</w:t>
        <w:br/>
        <w:t xml:space="preserve">    // ... 依次类推</w:t>
        <w:br/>
        <w:t xml:space="preserve">  ],</w:t>
        <w:br/>
        <w:t xml:space="preserve">  "data": {</w:t>
        <w:br/>
        <w:t xml:space="preserve">    "timedata": [</w:t>
        <w:br/>
        <w:t xml:space="preserve">      "00:00",</w:t>
        <w:br/>
        <w:t xml:space="preserve">      "01:15",</w:t>
        <w:br/>
        <w:t xml:space="preserve">      "02:30",</w:t>
        <w:br/>
        <w:t xml:space="preserve">      "03:45",</w:t>
        <w:br/>
        <w:t xml:space="preserve">      "05:00",</w:t>
        <w:br/>
        <w:t xml:space="preserve">      "06:15",</w:t>
        <w:br/>
        <w:t xml:space="preserve">      "07:30",</w:t>
        <w:br/>
        <w:t xml:space="preserve">      "08:45",</w:t>
        <w:br/>
        <w:t xml:space="preserve">      "10:00",</w:t>
        <w:br/>
        <w:t xml:space="preserve">      "11:15",</w:t>
        <w:br/>
        <w:t xml:space="preserve">      "12:30",</w:t>
        <w:br/>
        <w:t xml:space="preserve">      "13:45",</w:t>
        <w:br/>
        <w:t xml:space="preserve">      "15:00",</w:t>
        <w:br/>
        <w:t xml:space="preserve">      "16:15",</w:t>
        <w:br/>
        <w:t xml:space="preserve">      "17:30",</w:t>
        <w:br/>
        <w:t xml:space="preserve">      "18:45",</w:t>
        <w:br/>
        <w:t xml:space="preserve">      "20:00",</w:t>
        <w:br/>
        <w:t xml:space="preserve">      "21:15",</w:t>
        <w:br/>
        <w:t xml:space="preserve">      "22:30",</w:t>
        <w:br/>
        <w:t xml:space="preserve">      "23:45",</w:t>
        <w:br/>
        <w:t xml:space="preserve">      // 为凸显对比，需要对时间节点进行延长</w:t>
        <w:br/>
        <w:t xml:space="preserve">      "01:00",</w:t>
        <w:br/>
        <w:t xml:space="preserve">      "02:15",</w:t>
        <w:br/>
        <w:t xml:space="preserve">      "03:30",</w:t>
        <w:br/>
        <w:t xml:space="preserve">      "04:45",</w:t>
        <w:br/>
        <w:t xml:space="preserve">      "06:00",</w:t>
        <w:br/>
        <w:t xml:space="preserve">      "07:15",</w:t>
        <w:br/>
        <w:t xml:space="preserve">      // ... 依次类推</w:t>
        <w:br/>
        <w:t xml:space="preserve">    ],</w:t>
        <w:br/>
        <w:t xml:space="preserve">    "valuedata": [</w:t>
        <w:br/>
        <w:t xml:space="preserve">      300, 280, 250, 260, 270, 300, 550, 500, 400, 390, 380, 390, 400, 500, 600, 750, 800, 700, 600, 400,</w:t>
        <w:br/>
        <w:t xml:space="preserve">      // 时间节点延长，数据节点也需要相应</w:t>
        <w:br/>
        <w:t xml:space="preserve">      320, 222, 350, 333, 310, 222 // ... 依次类推</w:t>
        <w:br/>
        <w:t xml:space="preserve">    ],</w:t>
        <w:br/>
        <w:t xml:space="preserve">    // 告警信息不需要处理，此时为已处理结束的告警内容</w:t>
        <w:br/>
        <w:t xml:space="preserve">    "dangerdata": [</w:t>
        <w:br/>
        <w:t xml:space="preserve">      [</w:t>
        <w:br/>
        <w:t xml:space="preserve">        {</w:t>
        <w:br/>
        <w:t xml:space="preserve">          "name": "告警名称",</w:t>
        <w:br/>
        <w:t xml:space="preserve">          "begin": "07:30"</w:t>
        <w:br/>
        <w:t xml:space="preserve">        },</w:t>
        <w:br/>
        <w:t xml:space="preserve">        {</w:t>
        <w:br/>
        <w:t xml:space="preserve">          "end": "10:00"</w:t>
        <w:br/>
        <w:t xml:space="preserve">        }</w:t>
        <w:br/>
        <w:t xml:space="preserve">      ],</w:t>
        <w:br/>
        <w:t xml:space="preserve">      [</w:t>
        <w:br/>
        <w:t xml:space="preserve">        {</w:t>
        <w:br/>
        <w:t xml:space="preserve">          "name": "告警名称",</w:t>
        <w:br/>
        <w:t xml:space="preserve">          "begin": "17:30"</w:t>
        <w:br/>
        <w:t xml:space="preserve">        },</w:t>
        <w:br/>
        <w:t xml:space="preserve">        {</w:t>
        <w:br/>
        <w:t xml:space="preserve">          "end": "21:15"</w:t>
        <w:br/>
        <w:t xml:space="preserve">        }</w:t>
        <w:br/>
        <w:t xml:space="preserve">      ]</w:t>
        <w:br/>
        <w:t xml:space="preserve">    ]</w:t>
        <w:br/>
        <w:t xml:space="preserve">  }</w:t>
        <w:br/>
        <w:t>}</w:t>
        <w:br/>
      </w:r>
    </w:p>
    <w:bookmarkEnd w:id="50"/>
    <w:bookmarkStart w:name="u120d3f4c" w:id="51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id：告警唯一标识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51"/>
    <w:bookmarkStart w:name="u5ed450d2" w:id="52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type：展示可视化图表类型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52"/>
    <w:bookmarkStart w:name="u570ae482" w:id="53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worknote：展示修复日记内容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53"/>
    <w:bookmarkStart w:name="ub6242edf" w:id="54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step：步骤标题，比如步骤一：我修复了balabala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54"/>
    <w:bookmarkStart w:name="u69c804f9" w:id="55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content：具体修复内容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 必填</w:t>
      </w:r>
    </w:p>
    <w:bookmarkEnd w:id="55"/>
    <w:bookmarkStart w:name="u2f61f5ba" w:id="56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data：可视化图表数据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父节点</w:t>
      </w:r>
    </w:p>
    <w:bookmarkEnd w:id="56"/>
    <w:bookmarkStart w:name="u6f6786d3" w:id="57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timedata：时间节点，按时间序列标准，单位看具体数据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57"/>
    <w:bookmarkStart w:name="u70a07868" w:id="58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valuedata：数据值，每个节点上获取到的数据大小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 必填</w:t>
      </w:r>
    </w:p>
    <w:bookmarkEnd w:id="58"/>
    <w:bookmarkStart w:name="u60a1e0a6" w:id="59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dangerdata：存告警具体区域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59"/>
    <w:bookmarkStart w:name="u23b41547" w:id="60"/>
    <w:p>
      <w:pPr>
        <w:numPr>
          <w:ilvl w:val="2"/>
          <w:numId w:val="1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name：告警名称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60"/>
    <w:bookmarkStart w:name="ub279fc25" w:id="61"/>
    <w:p>
      <w:pPr>
        <w:numPr>
          <w:ilvl w:val="2"/>
          <w:numId w:val="1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begin：超出阈值开始时间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61"/>
    <w:bookmarkStart w:name="u36c40634" w:id="62"/>
    <w:p>
      <w:pPr>
        <w:numPr>
          <w:ilvl w:val="2"/>
          <w:numId w:val="19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end：超出阈值结束时间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62"/>
    <w:bookmarkStart w:name="K1o5K" w:id="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"id": 1,</w:t>
        <w:br/>
        <w:t xml:space="preserve">  "type": "line02",</w:t>
        <w:br/>
        <w:t xml:space="preserve">  "worknote": [</w:t>
        <w:br/>
        <w:t xml:space="preserve">    {</w:t>
        <w:br/>
        <w:t xml:space="preserve">      "step": "步骤一",</w:t>
        <w:br/>
        <w:t xml:space="preserve">      "content": [</w:t>
        <w:br/>
        <w:t xml:space="preserve">        "xxxxxxxxxxxxxxxxxxxxxxxxxxxxxxxxxx",</w:t>
        <w:br/>
        <w:t xml:space="preserve">        "xxxxxxxxxxxxxxxxxxxxxxxxxxxxxxxxxx"</w:t>
        <w:br/>
        <w:t xml:space="preserve">      ]</w:t>
        <w:br/>
        <w:t xml:space="preserve">    },</w:t>
        <w:br/>
        <w:t xml:space="preserve">    {</w:t>
        <w:br/>
        <w:t xml:space="preserve">      "step": "步骤二",</w:t>
        <w:br/>
        <w:t xml:space="preserve">      "content": [</w:t>
        <w:br/>
        <w:t xml:space="preserve">        "xxxxxxxxxxxxxxxxxxxxxxxxxxxxxxxxxx",</w:t>
        <w:br/>
        <w:t xml:space="preserve">        "xxxxxxxxxxxxxxxxxxxxxxxxxxxxxxxxxx"</w:t>
        <w:br/>
        <w:t xml:space="preserve">      ]</w:t>
        <w:br/>
        <w:t xml:space="preserve">    },</w:t>
        <w:br/>
        <w:t xml:space="preserve">    {</w:t>
        <w:br/>
        <w:t xml:space="preserve">      "step": "步骤三",</w:t>
        <w:br/>
        <w:t xml:space="preserve">      "content": [</w:t>
        <w:br/>
        <w:t xml:space="preserve">        "xxxxxxxxxxxxxxxxxxxxxxxxxxxxxxxxxx",</w:t>
        <w:br/>
        <w:t xml:space="preserve">        "xxxxxxxxxxxxxxxxxxxxxxxxxxxxxxxxxx"</w:t>
        <w:br/>
        <w:t xml:space="preserve">      ]</w:t>
        <w:br/>
        <w:t xml:space="preserve">    },</w:t>
        <w:br/>
        <w:t xml:space="preserve">    // ... 依次类推</w:t>
        <w:br/>
        <w:t xml:space="preserve">  ], </w:t>
        <w:br/>
        <w:t xml:space="preserve">  "data": {</w:t>
        <w:br/>
        <w:t xml:space="preserve">    "valuedata": [</w:t>
        <w:br/>
        <w:t xml:space="preserve">      ["00:30",117],</w:t>
        <w:br/>
        <w:t xml:space="preserve">      ["01:00",130],</w:t>
        <w:br/>
        <w:t xml:space="preserve">      ["01:30",86],</w:t>
        <w:br/>
        <w:t xml:space="preserve">      ["02:00",42],</w:t>
        <w:br/>
        <w:t xml:space="preserve">      ["02:30",200],</w:t>
        <w:br/>
        <w:t xml:space="preserve">      ["03:00",180],</w:t>
        <w:br/>
        <w:t xml:space="preserve">      ["03:30",178],</w:t>
        <w:br/>
        <w:t xml:space="preserve">      ["04:00",130],</w:t>
        <w:br/>
        <w:t xml:space="preserve">      ["04:30",150],</w:t>
        <w:br/>
        <w:t xml:space="preserve">      ["05:00",190],</w:t>
        <w:br/>
        <w:t xml:space="preserve">      ["05:30",198],</w:t>
        <w:br/>
        <w:t xml:space="preserve">      ["06:00",140],</w:t>
        <w:br/>
        <w:t xml:space="preserve">      ["06:30",150],</w:t>
        <w:br/>
        <w:t xml:space="preserve">      ["07:00",110],</w:t>
        <w:br/>
        <w:t xml:space="preserve">      ["07:30",120],</w:t>
        <w:br/>
        <w:t xml:space="preserve">      ["08:00",158],</w:t>
        <w:br/>
        <w:t xml:space="preserve">      ["08:30",176],</w:t>
        <w:br/>
        <w:t xml:space="preserve">      ["09:00",302],</w:t>
        <w:br/>
        <w:t xml:space="preserve">      ["09:30",189],</w:t>
        <w:br/>
        <w:t xml:space="preserve">      ["10:00",199],</w:t>
        <w:br/>
        <w:t xml:space="preserve">      ["10:30",210],</w:t>
        <w:br/>
        <w:t xml:space="preserve">      ["11:00",260],</w:t>
        <w:br/>
        <w:t xml:space="preserve">      ["11:30",290],</w:t>
        <w:br/>
        <w:t xml:space="preserve">      ["12:00",280],</w:t>
        <w:br/>
        <w:t xml:space="preserve">      ["12:30",222], //</w:t>
        <w:br/>
        <w:t xml:space="preserve">      ["13:00",200],</w:t>
        <w:br/>
        <w:t xml:space="preserve">      ["13:30",178],</w:t>
        <w:br/>
        <w:t xml:space="preserve">      ["14:00",130],</w:t>
        <w:br/>
        <w:t xml:space="preserve">      ["14:30",150],</w:t>
        <w:br/>
        <w:t xml:space="preserve">      ["15:00",190],</w:t>
        <w:br/>
        <w:t xml:space="preserve">      ["15:30",198],</w:t>
        <w:br/>
        <w:t xml:space="preserve">      ["16:00",140],</w:t>
        <w:br/>
        <w:t xml:space="preserve">      ["16:30",150],</w:t>
        <w:br/>
        <w:t xml:space="preserve">      ["17:00",110],</w:t>
        <w:br/>
        <w:t xml:space="preserve">      ["17:30",120],</w:t>
        <w:br/>
        <w:t xml:space="preserve">      ["18:00",140],</w:t>
        <w:br/>
        <w:t xml:space="preserve">      ["18:30",150],</w:t>
        <w:br/>
        <w:t xml:space="preserve">      ["19:00",110],</w:t>
        <w:br/>
        <w:t xml:space="preserve">      ["19:30",120],</w:t>
        <w:br/>
        <w:t xml:space="preserve">      ["20:00",100],</w:t>
        <w:br/>
        <w:t xml:space="preserve">      ["20:30",201],</w:t>
        <w:br/>
        <w:t xml:space="preserve">      ["21:00",187]</w:t>
        <w:br/>
        <w:t xml:space="preserve">    ],</w:t>
        <w:br/>
        <w:t xml:space="preserve">    "thresholddata": 300</w:t>
        <w:br/>
        <w:t xml:space="preserve">  }</w:t>
        <w:br/>
        <w:t>}</w:t>
        <w:br/>
      </w:r>
    </w:p>
    <w:bookmarkEnd w:id="63"/>
    <w:bookmarkStart w:name="u5ae124b6" w:id="64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id：告警唯一标识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64"/>
    <w:bookmarkStart w:name="u80366551" w:id="65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type：展示可视化图表类型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65"/>
    <w:bookmarkStart w:name="ufd8c27c3" w:id="66"/>
    <w:p>
      <w:pPr>
        <w:numPr>
          <w:ilvl w:val="0"/>
          <w:numId w:val="2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worknote：展示修复日记内容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66"/>
    <w:bookmarkStart w:name="u7739372b" w:id="67"/>
    <w:p>
      <w:pPr>
        <w:numPr>
          <w:ilvl w:val="1"/>
          <w:numId w:val="2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step：步骤标题，比如步骤一：我修复了balabala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67"/>
    <w:bookmarkStart w:name="ub9d31d06" w:id="68"/>
    <w:p>
      <w:pPr>
        <w:numPr>
          <w:ilvl w:val="1"/>
          <w:numId w:val="2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content：具体修复内容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Array 必填</w:t>
      </w:r>
    </w:p>
    <w:bookmarkEnd w:id="68"/>
    <w:bookmarkStart w:name="ua1907222" w:id="69"/>
    <w:p>
      <w:pPr>
        <w:numPr>
          <w:ilvl w:val="0"/>
          <w:numId w:val="2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data：可视化图表数据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父节点</w:t>
      </w:r>
    </w:p>
    <w:bookmarkEnd w:id="69"/>
    <w:bookmarkStart w:name="u9c100e38" w:id="70"/>
    <w:p>
      <w:pPr>
        <w:numPr>
          <w:ilvl w:val="1"/>
          <w:numId w:val="2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valuedata：数据值，内容分别为时间节点和该节点上的数据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Arrray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70"/>
    <w:bookmarkStart w:name="u2a551fe3" w:id="71"/>
    <w:p>
      <w:pPr>
        <w:numPr>
          <w:ilvl w:val="1"/>
          <w:numId w:val="2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thresholddata：阈值数据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71"/>
    <w:bookmarkStart w:name="u38b0b57d" w:id="72"/>
    <w:bookmarkEnd w:id="72"/>
    <w:bookmarkStart w:name="V0ryv" w:id="7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获取全盘扫描数据</w:t>
      </w:r>
    </w:p>
    <w:bookmarkEnd w:id="73"/>
    <w:bookmarkStart w:name="uabe64bd0" w:id="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该接口用于获取全盘扫描数据，后端实时发送正在扫描以及扫描列表和漏洞信息。【正在扫描】数据在扫描不同指标时，下一个指标会将上一个指标的内容覆盖；【扫描列表】和【漏洞信息】则是根据扫描进度添加</w:t>
      </w:r>
    </w:p>
    <w:bookmarkEnd w:id="74"/>
    <w:bookmarkStart w:name="OMldb" w:id="7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{</w:t>
        <w:br/>
        <w:t xml:space="preserve">  // 当此时我扫描到【disk】时，该数据覆盖为"disk"</w:t>
        <w:br/>
        <w:t xml:space="preserve">  "title": "cpu",</w:t>
        <w:br/>
        <w:t xml:space="preserve">  "scanlist": [</w:t>
        <w:br/>
        <w:t xml:space="preserve">    {</w:t>
        <w:br/>
        <w:t xml:space="preserve">      "id": 0,</w:t>
        <w:br/>
        <w:t xml:space="preserve">      "name": "cpu在干嘛",</w:t>
        <w:br/>
        <w:t xml:space="preserve">      "content": "cpu你在干嘛呀",</w:t>
        <w:br/>
        <w:t xml:space="preserve">    },</w:t>
        <w:br/>
        <w:t xml:space="preserve">    {</w:t>
        <w:br/>
        <w:t xml:space="preserve">      "id": 1,</w:t>
        <w:br/>
        <w:t xml:space="preserve">      "name": "disk在干嘛",</w:t>
        <w:br/>
        <w:t xml:space="preserve">      "content": "disk你在干嘛呀",</w:t>
        <w:br/>
        <w:t xml:space="preserve">    },</w:t>
        <w:br/>
        <w:t xml:space="preserve">    {</w:t>
        <w:br/>
        <w:t xml:space="preserve">      "id": 2,</w:t>
        <w:br/>
        <w:t xml:space="preserve">      "name": "diskio在干嘛",</w:t>
        <w:br/>
        <w:t xml:space="preserve">      "content": "diskio你在干嘛呀"</w:t>
        <w:br/>
        <w:t xml:space="preserve">    }</w:t>
        <w:br/>
        <w:t xml:space="preserve">  ],</w:t>
        <w:br/>
        <w:t xml:space="preserve">  "looplist": [</w:t>
        <w:br/>
        <w:t xml:space="preserve">    {</w:t>
        <w:br/>
        <w:t xml:space="preserve">      "id": 0,</w:t>
        <w:br/>
        <w:t xml:space="preserve">      "name": "漏洞名称",</w:t>
        <w:br/>
        <w:t xml:space="preserve">      "content": "漏洞内容"</w:t>
        <w:br/>
        <w:t xml:space="preserve">    },</w:t>
        <w:br/>
        <w:t xml:space="preserve">    {</w:t>
        <w:br/>
        <w:t xml:space="preserve">      "id": 1,</w:t>
        <w:br/>
        <w:t xml:space="preserve">      "name": "第二个漏洞",</w:t>
        <w:br/>
        <w:t xml:space="preserve">      "content": "第二个漏洞内容是什么呀"</w:t>
        <w:br/>
        <w:t xml:space="preserve">    },</w:t>
        <w:br/>
        <w:t xml:space="preserve">    {</w:t>
        <w:br/>
        <w:t xml:space="preserve">      "id": 2,</w:t>
        <w:br/>
        <w:t xml:space="preserve">      "name": "怎么还有漏洞？",</w:t>
        <w:br/>
        <w:t xml:space="preserve">      "content": "你这漏洞有点多吧，快点改，告诉我漏洞内容是什么！！"</w:t>
        <w:br/>
        <w:t xml:space="preserve">    }</w:t>
        <w:br/>
        <w:t xml:space="preserve">  ]</w:t>
        <w:br/>
        <w:t>}</w:t>
        <w:br/>
        <w:t xml:space="preserve">  </w:t>
        <w:br/>
      </w:r>
    </w:p>
    <w:bookmarkEnd w:id="75"/>
    <w:bookmarkStart w:name="ue4ec63b5" w:id="76"/>
    <w:p>
      <w:pPr>
        <w:numPr>
          <w:ilvl w:val="0"/>
          <w:numId w:val="2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title：扫描到的部分，比如此时我扫描到cpu，则展示cpu，扫描到了disk，则覆盖为disk。只允许覆盖不允许增加或删除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76"/>
    <w:bookmarkStart w:name="ua9e413b2" w:id="77"/>
    <w:p>
      <w:pPr>
        <w:numPr>
          <w:ilvl w:val="0"/>
          <w:numId w:val="2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scanlist：扫描列表 </w:t>
      </w:r>
      <w:r>
        <w:rPr>
          <w:rFonts w:ascii="宋体" w:hAnsi="Times New Roman" w:eastAsia="宋体"/>
          <w:b/>
          <w:i w:val="false"/>
          <w:color w:val="000000"/>
          <w:sz w:val="22"/>
        </w:rPr>
        <w:t>父节点</w:t>
      </w:r>
    </w:p>
    <w:bookmarkEnd w:id="77"/>
    <w:bookmarkStart w:name="ua7befa99" w:id="78"/>
    <w:p>
      <w:pPr>
        <w:numPr>
          <w:ilvl w:val="1"/>
          <w:numId w:val="2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id：扫描列表的每一条的id，唯一标识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78"/>
    <w:bookmarkStart w:name="u53b4d418" w:id="79"/>
    <w:p>
      <w:pPr>
        <w:numPr>
          <w:ilvl w:val="1"/>
          <w:numId w:val="2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name：每扫描到一个功能点或者“需要重点注意的点”时，记录该部分名称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79"/>
    <w:bookmarkStart w:name="u0e9f5963" w:id="80"/>
    <w:p>
      <w:pPr>
        <w:numPr>
          <w:ilvl w:val="1"/>
          <w:numId w:val="2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content：同上，记录该部分详细信息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80"/>
    <w:bookmarkStart w:name="u2be7f0a6" w:id="81"/>
    <w:p>
      <w:pPr>
        <w:numPr>
          <w:ilvl w:val="0"/>
          <w:numId w:val="2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looplist：漏洞列表 </w:t>
      </w:r>
      <w:r>
        <w:rPr>
          <w:rFonts w:ascii="宋体" w:hAnsi="Times New Roman" w:eastAsia="宋体"/>
          <w:b/>
          <w:i w:val="false"/>
          <w:color w:val="000000"/>
          <w:sz w:val="22"/>
        </w:rPr>
        <w:t>父节点</w:t>
      </w:r>
    </w:p>
    <w:bookmarkEnd w:id="81"/>
    <w:bookmarkStart w:name="u11a419c1" w:id="82"/>
    <w:p>
      <w:pPr>
        <w:numPr>
          <w:ilvl w:val="1"/>
          <w:numId w:val="2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id：扫描到的漏洞信息每一条id，唯一标识 </w:t>
      </w:r>
      <w:r>
        <w:rPr>
          <w:rFonts w:ascii="宋体" w:hAnsi="Times New Roman" w:eastAsia="宋体"/>
          <w:b/>
          <w:i w:val="false"/>
          <w:color w:val="000000"/>
          <w:sz w:val="22"/>
        </w:rPr>
        <w:t>integer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82"/>
    <w:bookmarkStart w:name="uc82e63d6" w:id="83"/>
    <w:p>
      <w:pPr>
        <w:numPr>
          <w:ilvl w:val="1"/>
          <w:numId w:val="2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name：扫描到的漏洞名称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83"/>
    <w:bookmarkStart w:name="ua533b6df" w:id="84"/>
    <w:p>
      <w:pPr>
        <w:numPr>
          <w:ilvl w:val="1"/>
          <w:numId w:val="2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content：扫描到的漏洞详细信息 </w:t>
      </w:r>
      <w:r>
        <w:rPr>
          <w:rFonts w:ascii="宋体" w:hAnsi="Times New Roman" w:eastAsia="宋体"/>
          <w:b/>
          <w:i w:val="false"/>
          <w:color w:val="000000"/>
          <w:sz w:val="22"/>
        </w:rPr>
        <w:t>String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必填</w:t>
      </w:r>
    </w:p>
    <w:bookmarkEnd w:id="84"/>
    <w:bookmarkStart w:name="SGEOA" w:id="85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85"/>
    <w:bookmarkStart w:name="ucd3daff1" w:id="86"/>
    <w:bookmarkEnd w:id="86"/>
    <w:bookmarkStart w:name="gVGtT" w:id="8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数据图选择</w:t>
      </w:r>
    </w:p>
    <w:bookmarkEnd w:id="87"/>
    <w:bookmarkStart w:name="g5nj9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https://echarts.apache.org/examples/zh/editor.html?c=line-sections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88"/>
    <w:bookmarkStart w:name="u6bac49a1" w:id="89"/>
    <w:p>
      <w:pPr>
        <w:spacing w:after="50" w:line="360" w:lineRule="auto" w:beforeLines="100"/>
        <w:ind w:left="0"/>
        <w:jc w:val="left"/>
      </w:pPr>
      <w:bookmarkStart w:name="ub612ec30" w:id="90"/>
      <w:r>
        <w:rPr>
          <w:rFonts w:eastAsia="宋体" w:ascii="宋体"/>
        </w:rPr>
        <w:drawing>
          <wp:inline distT="0" distB="0" distL="0" distR="0">
            <wp:extent cx="5842000" cy="39253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3866" cy="51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0"/>
    </w:p>
    <w:bookmarkEnd w:id="89"/>
    <w:bookmarkStart w:name="ua417775f" w:id="91"/>
    <w:bookmarkEnd w:id="91"/>
    <w:bookmarkStart w:name="CGcMW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https://echarts.apache.org/examples/zh/editor.html?c=line-aqi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92"/>
    <w:bookmarkStart w:name="u2bc72db3" w:id="93"/>
    <w:p>
      <w:pPr>
        <w:spacing w:after="50" w:line="360" w:lineRule="auto" w:beforeLines="100"/>
        <w:ind w:left="0"/>
        <w:jc w:val="left"/>
      </w:pPr>
      <w:bookmarkStart w:name="ud88da302" w:id="94"/>
      <w:r>
        <w:rPr>
          <w:rFonts w:eastAsia="宋体" w:ascii="宋体"/>
        </w:rPr>
        <w:drawing>
          <wp:inline distT="0" distB="0" distL="0" distR="0">
            <wp:extent cx="5841999" cy="38437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8534" cy="50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4"/>
    </w:p>
    <w:bookmarkEnd w:id="93"/>
    <w:bookmarkStart w:name="ub468bc0b" w:id="95"/>
    <w:bookmarkEnd w:id="95"/>
    <w:bookmarkStart w:name="i1MIl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https://echarts.apache.org/examples/zh/editor.html?c=custom-gauge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96"/>
    <w:bookmarkStart w:name="u22d77b72" w:id="97"/>
    <w:p>
      <w:pPr>
        <w:spacing w:after="50" w:line="360" w:lineRule="auto" w:beforeLines="100"/>
        <w:ind w:left="0"/>
        <w:jc w:val="left"/>
      </w:pPr>
      <w:bookmarkStart w:name="u6a1b350e" w:id="98"/>
      <w:r>
        <w:rPr>
          <w:rFonts w:eastAsia="宋体" w:ascii="宋体"/>
        </w:rPr>
        <w:drawing>
          <wp:inline distT="0" distB="0" distL="0" distR="0">
            <wp:extent cx="5841999" cy="38007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4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bookmarkEnd w:id="97"/>
    <w:bookmarkStart w:name="u5b30d804" w:id="99"/>
    <w:bookmarkEnd w:id="99"/>
    <w:bookmarkStart w:name="zNjVa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https://echarts.apache.org/examples/zh/editor.html?c=bar-animation-delay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100"/>
    <w:bookmarkStart w:name="u8c6298c5" w:id="101"/>
    <w:p>
      <w:pPr>
        <w:spacing w:after="50" w:line="360" w:lineRule="auto" w:beforeLines="100"/>
        <w:ind w:left="0"/>
        <w:jc w:val="left"/>
      </w:pPr>
      <w:bookmarkStart w:name="u261e3ba6" w:id="102"/>
      <w:r>
        <w:rPr>
          <w:rFonts w:eastAsia="宋体" w:ascii="宋体"/>
        </w:rPr>
        <w:drawing>
          <wp:inline distT="0" distB="0" distL="0" distR="0">
            <wp:extent cx="5841999" cy="36745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3066" cy="47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2"/>
    </w:p>
    <w:bookmarkEnd w:id="101"/>
    <w:bookmarkStart w:name="u23251edc" w:id="103"/>
    <w:bookmarkEnd w:id="103"/>
    <w:bookmarkStart w:name="tzizC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https://echarts.apache.org/examples/zh/editor.html?c=candlestick-sh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104"/>
    <w:bookmarkStart w:name="u29fc0bbe" w:id="105"/>
    <w:p>
      <w:pPr>
        <w:spacing w:after="50" w:line="360" w:lineRule="auto" w:beforeLines="100"/>
        <w:ind w:left="0"/>
        <w:jc w:val="left"/>
      </w:pPr>
      <w:bookmarkStart w:name="u11b7a9f0" w:id="106"/>
      <w:r>
        <w:rPr>
          <w:rFonts w:eastAsia="宋体" w:ascii="宋体"/>
        </w:rPr>
        <w:drawing>
          <wp:inline distT="0" distB="0" distL="0" distR="0">
            <wp:extent cx="5842000" cy="390812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35334" cy="50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6"/>
    </w:p>
    <w:bookmarkEnd w:id="105"/>
    <w:bookmarkStart w:name="ue5c89772" w:id="107"/>
    <w:bookmarkEnd w:id="107"/>
    <w:bookmarkStart w:name="rAGXJ" w:id="108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08"/>
    <w:bookmarkStart w:name="gBz4w" w:id="10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总结02</w:t>
      </w:r>
    </w:p>
    <w:bookmarkEnd w:id="109"/>
    <w:bookmarkStart w:name="jt3Gw" w:id="1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对于【获取告警可视化】这部分接口</w:t>
      </w:r>
    </w:p>
    <w:bookmarkEnd w:id="110"/>
    <w:bookmarkStart w:name="uf4a050e6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思路如下</w:t>
      </w:r>
    </w:p>
    <w:bookmarkEnd w:id="111"/>
    <w:bookmarkStart w:name="u7165cdd0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第一种传参方式：</w:t>
      </w:r>
    </w:p>
    <w:bookmarkEnd w:id="112"/>
    <w:bookmarkStart w:name="u9edfb879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多条告警展示时，点击进入某条告警条查看详细内容时，这个时候ws向后端发送唯一标识请求，后端拿到告警id并对处理返回告警数据，数据内容如接口响应数据所示，前端获取之后对图表进行展示。当退出当前告警详情时，仍然允许连接持续，到下一次点击传参时向后端推送更新。断开连接持续到我退出告警列表时</w:t>
      </w:r>
    </w:p>
    <w:bookmarkEnd w:id="113"/>
    <w:bookmarkStart w:name="u09950106" w:id="114"/>
    <w:p>
      <w:pPr>
        <w:numPr>
          <w:ilvl w:val="0"/>
          <w:numId w:val="2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保持WebSocket连接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：仅通过同一连接发送新的ID参数</w:t>
      </w:r>
    </w:p>
    <w:bookmarkEnd w:id="114"/>
    <w:bookmarkStart w:name="ua1947219" w:id="115"/>
    <w:p>
      <w:pPr>
        <w:numPr>
          <w:ilvl w:val="0"/>
          <w:numId w:val="2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后端实时响应新数据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：通过send()推送更新</w:t>
      </w:r>
    </w:p>
    <w:bookmarkEnd w:id="115"/>
    <w:bookmarkStart w:name="dVYVE" w:id="1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 前端示例（切换ID时）</w:t>
        <w:br/>
        <w:t>function changeChart(newId) {</w:t>
        <w:br/>
        <w:t xml:space="preserve">  // 复用现有连接发送新ID</w:t>
        <w:br/>
        <w:t xml:space="preserve">  websocket.send(JSON.stringify({ id: newId }));</w:t>
        <w:br/>
        <w:t>}</w:t>
        <w:br/>
      </w:r>
    </w:p>
    <w:bookmarkEnd w:id="116"/>
    <w:bookmarkStart w:name="u497df185" w:id="117"/>
    <w:bookmarkEnd w:id="117"/>
    <w:bookmarkStart w:name="u5181a637" w:id="118"/>
    <w:p>
      <w:pPr>
        <w:spacing w:after="50" w:line="360" w:lineRule="auto" w:beforeLines="100"/>
        <w:ind w:left="0"/>
        <w:jc w:val="left"/>
      </w:pPr>
      <w:bookmarkStart w:name="uc5be6702" w:id="119"/>
      <w:r>
        <w:rPr>
          <w:rFonts w:eastAsia="宋体" w:ascii="宋体"/>
        </w:rPr>
        <w:drawing>
          <wp:inline distT="0" distB="0" distL="0" distR="0">
            <wp:extent cx="5842000" cy="23542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266" cy="25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9"/>
    </w:p>
    <w:bookmarkEnd w:id="118"/>
    <w:bookmarkStart w:name="ue7ac69be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第二种传参方式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120"/>
    <w:bookmarkStart w:name="ua58735ea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建立连接之后持续推送所有的告警数据，前端使用内存存储，在每次推送告警数据的时候更新内存存储，在客户端点击告警条时前端筛选展示对应数据。</w:t>
      </w:r>
    </w:p>
    <w:bookmarkEnd w:id="121"/>
    <w:bookmarkStart w:name="u53cc6f9a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但是该方法对前端数据处理压力大，且数据传输量大（考虑到基本信息还有可视化数据内容），内存占用高则导致数据推送不及时。所以选择第一种即可。</w:t>
      </w:r>
    </w:p>
    <w:bookmarkEnd w:id="122"/>
    <w:bookmarkStart w:name="u72f7020b" w:id="123"/>
    <w:p>
      <w:pPr>
        <w:spacing w:after="50" w:line="360" w:lineRule="auto" w:beforeLines="100"/>
        <w:ind w:left="0"/>
        <w:jc w:val="left"/>
      </w:pPr>
      <w:bookmarkStart w:name="u438c25d3" w:id="124"/>
      <w:r>
        <w:rPr>
          <w:rFonts w:eastAsia="宋体" w:ascii="宋体"/>
        </w:rPr>
        <w:drawing>
          <wp:inline distT="0" distB="0" distL="0" distR="0">
            <wp:extent cx="5841999" cy="2272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2934" cy="287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4"/>
    </w:p>
    <w:bookmarkEnd w:id="12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2">
      <w:start w:val="1"/>
      <w:numFmt w:val="lowerRoman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2">
      <w:start w:val="1"/>
      <w:numFmt w:val="lowerRoman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1">
    <w:multiLevelType w:val="multilevel"/>
    <w:lvl w:ilvl="2">
      <w:start w:val="1"/>
      <w:numFmt w:val="lowerRoman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9">
    <w:multiLevelType w:val="multilevel"/>
    <w:lvl w:ilvl="2">
      <w:start w:val="1"/>
      <w:numFmt w:val="lowerRoman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5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7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https://echarts.apache.org/examples/zh/editor.html?c=bar-animation-delay" TargetMode="External" Type="http://schemas.openxmlformats.org/officeDocument/2006/relationships/hyperlink"/><Relationship Id="rId12" Target="media/document_image_rId12.png" Type="http://schemas.openxmlformats.org/officeDocument/2006/relationships/image"/><Relationship Id="rId13" Target="https://echarts.apache.org/examples/zh/editor.html?c=candlestick-sh" TargetMode="External" Type="http://schemas.openxmlformats.org/officeDocument/2006/relationships/hyperlink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obsius.site/143k320n541v0j5b2b2y" TargetMode="External" Type="http://schemas.openxmlformats.org/officeDocument/2006/relationships/hyperlink"/><Relationship Id="rId5" Target="https://echarts.apache.org/examples/zh/editor.html?c=line-sections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echarts.apache.org/examples/zh/editor.html?c=line-aqi" TargetMode="External" Type="http://schemas.openxmlformats.org/officeDocument/2006/relationships/hyperlink"/><Relationship Id="rId8" Target="media/document_image_rId8.png" Type="http://schemas.openxmlformats.org/officeDocument/2006/relationships/image"/><Relationship Id="rId9" Target="https://echarts.apache.org/examples/zh/editor.html?c=custom-gauge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
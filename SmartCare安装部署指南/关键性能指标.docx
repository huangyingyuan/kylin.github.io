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关键性能指标</w:t>
      </w:r>
    </w:p>
    <w:p>
      <w:pPr>
        <w:spacing w:after="50" w:line="360" w:lineRule="auto" w:beforeLines="100"/>
        <w:ind w:left="0"/>
        <w:jc w:val="left"/>
      </w:pPr>
      <w:bookmarkStart w:name="u08081e7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，，</w:t>
      </w:r>
    </w:p>
    <w:bookmarkEnd w:id="0"/>
    <w:bookmarkStart w:name="ua5e24d4c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📎关键性能指标与异常阈值建议.xlsx</w:t>
        </w:r>
      </w:hyperlink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uque.com/attachments/yuque/0/2025/xlsx/43278603/1751520929953-75e35e16-4b0e-4748-991a-b0da20837b45.xlsx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